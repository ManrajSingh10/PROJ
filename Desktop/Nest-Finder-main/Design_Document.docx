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E3C2F" w14:textId="52534E43" w:rsidR="00FD5D44" w:rsidRPr="00BA234B" w:rsidRDefault="00BA234B" w:rsidP="00BA234B">
      <w:pPr>
        <w:pStyle w:val="Heading1"/>
        <w:jc w:val="center"/>
        <w:rPr>
          <w:sz w:val="40"/>
          <w:szCs w:val="40"/>
        </w:rPr>
      </w:pPr>
      <w:r>
        <w:rPr>
          <w:sz w:val="48"/>
          <w:szCs w:val="48"/>
        </w:rPr>
        <w:t>Nest Finder</w:t>
      </w:r>
      <w:r w:rsidRPr="00BA234B">
        <w:rPr>
          <w:sz w:val="48"/>
          <w:szCs w:val="48"/>
        </w:rPr>
        <w:t xml:space="preserve"> Platform Design Document</w:t>
      </w:r>
    </w:p>
    <w:p w14:paraId="1D75D73B" w14:textId="77777777" w:rsidR="00BA234B" w:rsidRDefault="00BA234B" w:rsidP="00BA234B"/>
    <w:p w14:paraId="17432922" w14:textId="77777777" w:rsidR="00BA234B" w:rsidRPr="00BA234B" w:rsidRDefault="00BA234B" w:rsidP="00BA234B">
      <w:pPr>
        <w:rPr>
          <w:b/>
          <w:bCs/>
          <w:color w:val="1F497D" w:themeColor="text2"/>
          <w:sz w:val="28"/>
          <w:szCs w:val="28"/>
          <w:lang w:val="en-IN"/>
        </w:rPr>
      </w:pPr>
      <w:r w:rsidRPr="00BA234B">
        <w:rPr>
          <w:b/>
          <w:bCs/>
          <w:color w:val="1F497D" w:themeColor="text2"/>
          <w:sz w:val="28"/>
          <w:szCs w:val="28"/>
          <w:lang w:val="en-IN"/>
        </w:rPr>
        <w:t>Table of Contents</w:t>
      </w:r>
    </w:p>
    <w:p w14:paraId="068DAC8F" w14:textId="77777777" w:rsidR="00BA234B" w:rsidRPr="00BA234B" w:rsidRDefault="00BA234B" w:rsidP="00BA234B">
      <w:pPr>
        <w:numPr>
          <w:ilvl w:val="0"/>
          <w:numId w:val="10"/>
        </w:numPr>
        <w:rPr>
          <w:b/>
          <w:bCs/>
          <w:sz w:val="24"/>
          <w:szCs w:val="24"/>
          <w:lang w:val="en-IN"/>
        </w:rPr>
      </w:pPr>
      <w:r w:rsidRPr="00BA234B">
        <w:rPr>
          <w:b/>
          <w:bCs/>
          <w:sz w:val="24"/>
          <w:szCs w:val="24"/>
          <w:lang w:val="en-IN"/>
        </w:rPr>
        <w:t>Introduction</w:t>
      </w:r>
    </w:p>
    <w:p w14:paraId="0421AE10" w14:textId="77777777" w:rsidR="00BA234B" w:rsidRPr="00BA234B" w:rsidRDefault="00BA234B" w:rsidP="00BA234B">
      <w:pPr>
        <w:numPr>
          <w:ilvl w:val="0"/>
          <w:numId w:val="10"/>
        </w:numPr>
        <w:rPr>
          <w:b/>
          <w:bCs/>
          <w:color w:val="1F497D" w:themeColor="text2"/>
          <w:sz w:val="24"/>
          <w:szCs w:val="24"/>
          <w:lang w:val="en-IN"/>
        </w:rPr>
      </w:pPr>
      <w:r w:rsidRPr="00BA234B">
        <w:rPr>
          <w:b/>
          <w:bCs/>
          <w:sz w:val="24"/>
          <w:szCs w:val="24"/>
          <w:lang w:val="en-IN"/>
        </w:rPr>
        <w:t>System Overview</w:t>
      </w:r>
    </w:p>
    <w:p w14:paraId="1B1F5390" w14:textId="77777777" w:rsidR="00BA234B" w:rsidRPr="00BA234B" w:rsidRDefault="00BA234B" w:rsidP="00BA234B">
      <w:pPr>
        <w:numPr>
          <w:ilvl w:val="0"/>
          <w:numId w:val="10"/>
        </w:numPr>
        <w:rPr>
          <w:sz w:val="24"/>
          <w:szCs w:val="24"/>
          <w:lang w:val="en-IN"/>
        </w:rPr>
      </w:pPr>
      <w:r w:rsidRPr="00BA234B">
        <w:rPr>
          <w:b/>
          <w:bCs/>
          <w:sz w:val="24"/>
          <w:szCs w:val="24"/>
          <w:lang w:val="en-IN"/>
        </w:rPr>
        <w:t>Architecture</w:t>
      </w:r>
    </w:p>
    <w:p w14:paraId="1BD57430" w14:textId="77777777" w:rsidR="00BA234B" w:rsidRPr="00BA234B" w:rsidRDefault="00BA234B" w:rsidP="00BA234B">
      <w:pPr>
        <w:numPr>
          <w:ilvl w:val="1"/>
          <w:numId w:val="10"/>
        </w:numPr>
        <w:rPr>
          <w:lang w:val="en-IN"/>
        </w:rPr>
      </w:pPr>
      <w:r w:rsidRPr="00BA234B">
        <w:rPr>
          <w:lang w:val="en-IN"/>
        </w:rPr>
        <w:t>High-Level Architecture</w:t>
      </w:r>
    </w:p>
    <w:p w14:paraId="66D703BE" w14:textId="77777777" w:rsidR="00BA234B" w:rsidRPr="00BA234B" w:rsidRDefault="00BA234B" w:rsidP="00BA234B">
      <w:pPr>
        <w:numPr>
          <w:ilvl w:val="1"/>
          <w:numId w:val="10"/>
        </w:numPr>
        <w:rPr>
          <w:lang w:val="en-IN"/>
        </w:rPr>
      </w:pPr>
      <w:r w:rsidRPr="00BA234B">
        <w:rPr>
          <w:lang w:val="en-IN"/>
        </w:rPr>
        <w:t>Component Interactions</w:t>
      </w:r>
    </w:p>
    <w:p w14:paraId="61B7739A" w14:textId="77777777" w:rsidR="00BA234B" w:rsidRPr="008E16C4" w:rsidRDefault="00BA234B" w:rsidP="00BA234B">
      <w:pPr>
        <w:numPr>
          <w:ilvl w:val="0"/>
          <w:numId w:val="10"/>
        </w:numPr>
        <w:rPr>
          <w:lang w:val="en-IN"/>
        </w:rPr>
      </w:pPr>
      <w:r w:rsidRPr="00BA234B">
        <w:rPr>
          <w:b/>
          <w:bCs/>
          <w:lang w:val="en-IN"/>
        </w:rPr>
        <w:t>Backend Design</w:t>
      </w:r>
    </w:p>
    <w:p w14:paraId="49CA73E7" w14:textId="77777777" w:rsidR="008E16C4" w:rsidRPr="00BA234B" w:rsidRDefault="008E16C4" w:rsidP="008E16C4">
      <w:pPr>
        <w:numPr>
          <w:ilvl w:val="1"/>
          <w:numId w:val="10"/>
        </w:numPr>
        <w:rPr>
          <w:lang w:val="en-IN"/>
        </w:rPr>
      </w:pPr>
      <w:r w:rsidRPr="00BA234B">
        <w:rPr>
          <w:lang w:val="en-IN"/>
        </w:rPr>
        <w:t>Technologies Used</w:t>
      </w:r>
    </w:p>
    <w:p w14:paraId="76CD3B4F" w14:textId="77777777" w:rsidR="008E16C4" w:rsidRPr="00BA234B" w:rsidRDefault="008E16C4" w:rsidP="008E16C4">
      <w:pPr>
        <w:numPr>
          <w:ilvl w:val="1"/>
          <w:numId w:val="10"/>
        </w:numPr>
        <w:rPr>
          <w:lang w:val="en-IN"/>
        </w:rPr>
      </w:pPr>
      <w:r w:rsidRPr="00BA234B">
        <w:rPr>
          <w:lang w:val="en-IN"/>
        </w:rPr>
        <w:t>Project Structure</w:t>
      </w:r>
    </w:p>
    <w:p w14:paraId="28D68C20" w14:textId="2F99D092" w:rsidR="008E16C4" w:rsidRPr="008E16C4" w:rsidRDefault="008E16C4" w:rsidP="008E16C4">
      <w:pPr>
        <w:numPr>
          <w:ilvl w:val="1"/>
          <w:numId w:val="10"/>
        </w:numPr>
        <w:rPr>
          <w:lang w:val="en-IN"/>
        </w:rPr>
      </w:pPr>
      <w:r w:rsidRPr="00BA234B">
        <w:rPr>
          <w:lang w:val="en-IN"/>
        </w:rPr>
        <w:t>API Design</w:t>
      </w:r>
    </w:p>
    <w:p w14:paraId="11311899" w14:textId="46D22203" w:rsidR="008E16C4" w:rsidRPr="008E16C4" w:rsidRDefault="008E16C4" w:rsidP="008E16C4">
      <w:pPr>
        <w:numPr>
          <w:ilvl w:val="0"/>
          <w:numId w:val="10"/>
        </w:numPr>
        <w:rPr>
          <w:lang w:val="en-IN"/>
        </w:rPr>
      </w:pPr>
      <w:r w:rsidRPr="00BA234B">
        <w:rPr>
          <w:b/>
          <w:bCs/>
          <w:lang w:val="en-IN"/>
        </w:rPr>
        <w:t>D</w:t>
      </w:r>
      <w:r>
        <w:rPr>
          <w:b/>
          <w:bCs/>
          <w:lang w:val="en-IN"/>
        </w:rPr>
        <w:t>atabase Schema</w:t>
      </w:r>
    </w:p>
    <w:p w14:paraId="5CA7D645" w14:textId="217C3343" w:rsidR="008E16C4" w:rsidRPr="008E16C4" w:rsidRDefault="008E16C4" w:rsidP="008E16C4">
      <w:pPr>
        <w:numPr>
          <w:ilvl w:val="0"/>
          <w:numId w:val="10"/>
        </w:numPr>
        <w:rPr>
          <w:lang w:val="en-IN"/>
        </w:rPr>
      </w:pPr>
      <w:r>
        <w:rPr>
          <w:b/>
          <w:bCs/>
          <w:lang w:val="en-IN"/>
        </w:rPr>
        <w:t>Relational Database Schema</w:t>
      </w:r>
    </w:p>
    <w:p w14:paraId="591A82E8" w14:textId="77777777" w:rsidR="00BA234B" w:rsidRPr="00BA234B" w:rsidRDefault="00BA234B" w:rsidP="00BA234B">
      <w:pPr>
        <w:numPr>
          <w:ilvl w:val="0"/>
          <w:numId w:val="10"/>
        </w:numPr>
        <w:rPr>
          <w:lang w:val="en-IN"/>
        </w:rPr>
      </w:pPr>
      <w:r w:rsidRPr="00BA234B">
        <w:rPr>
          <w:b/>
          <w:bCs/>
          <w:lang w:val="en-IN"/>
        </w:rPr>
        <w:t>Frontend Design</w:t>
      </w:r>
    </w:p>
    <w:p w14:paraId="691CDF89" w14:textId="77777777" w:rsidR="00BA234B" w:rsidRPr="00BA234B" w:rsidRDefault="00BA234B" w:rsidP="00BA234B">
      <w:pPr>
        <w:numPr>
          <w:ilvl w:val="1"/>
          <w:numId w:val="10"/>
        </w:numPr>
        <w:rPr>
          <w:lang w:val="en-IN"/>
        </w:rPr>
      </w:pPr>
      <w:r w:rsidRPr="00BA234B">
        <w:rPr>
          <w:lang w:val="en-IN"/>
        </w:rPr>
        <w:t>Technologies Used</w:t>
      </w:r>
    </w:p>
    <w:p w14:paraId="13B88222" w14:textId="77777777" w:rsidR="00BA234B" w:rsidRPr="00BA234B" w:rsidRDefault="00BA234B" w:rsidP="00BA234B">
      <w:pPr>
        <w:numPr>
          <w:ilvl w:val="1"/>
          <w:numId w:val="10"/>
        </w:numPr>
        <w:rPr>
          <w:lang w:val="en-IN"/>
        </w:rPr>
      </w:pPr>
      <w:r w:rsidRPr="00BA234B">
        <w:rPr>
          <w:lang w:val="en-IN"/>
        </w:rPr>
        <w:t>Project Structure</w:t>
      </w:r>
    </w:p>
    <w:p w14:paraId="28651364" w14:textId="77777777" w:rsidR="00BA234B" w:rsidRPr="00BA234B" w:rsidRDefault="00BA234B" w:rsidP="00BA234B">
      <w:pPr>
        <w:numPr>
          <w:ilvl w:val="1"/>
          <w:numId w:val="10"/>
        </w:numPr>
        <w:rPr>
          <w:lang w:val="en-IN"/>
        </w:rPr>
      </w:pPr>
      <w:r w:rsidRPr="00BA234B">
        <w:rPr>
          <w:lang w:val="en-IN"/>
        </w:rPr>
        <w:t>Routing</w:t>
      </w:r>
    </w:p>
    <w:p w14:paraId="48A5B047" w14:textId="77777777" w:rsidR="00BA234B" w:rsidRPr="00BA234B" w:rsidRDefault="00BA234B" w:rsidP="00BA234B">
      <w:pPr>
        <w:numPr>
          <w:ilvl w:val="1"/>
          <w:numId w:val="10"/>
        </w:numPr>
        <w:rPr>
          <w:lang w:val="en-IN"/>
        </w:rPr>
      </w:pPr>
      <w:r w:rsidRPr="00BA234B">
        <w:rPr>
          <w:lang w:val="en-IN"/>
        </w:rPr>
        <w:t>State Management</w:t>
      </w:r>
    </w:p>
    <w:p w14:paraId="1768828A" w14:textId="77777777" w:rsidR="00BA234B" w:rsidRPr="00BA234B" w:rsidRDefault="00BA234B" w:rsidP="00BA234B">
      <w:pPr>
        <w:numPr>
          <w:ilvl w:val="1"/>
          <w:numId w:val="10"/>
        </w:numPr>
        <w:rPr>
          <w:lang w:val="en-IN"/>
        </w:rPr>
      </w:pPr>
      <w:r w:rsidRPr="00BA234B">
        <w:rPr>
          <w:lang w:val="en-IN"/>
        </w:rPr>
        <w:t>Key Components</w:t>
      </w:r>
    </w:p>
    <w:p w14:paraId="1F64AD72" w14:textId="77777777" w:rsidR="00BA234B" w:rsidRPr="00BA234B" w:rsidRDefault="00BA234B" w:rsidP="00BA234B">
      <w:pPr>
        <w:numPr>
          <w:ilvl w:val="0"/>
          <w:numId w:val="10"/>
        </w:numPr>
        <w:rPr>
          <w:lang w:val="en-IN"/>
        </w:rPr>
      </w:pPr>
      <w:r w:rsidRPr="00BA234B">
        <w:rPr>
          <w:b/>
          <w:bCs/>
          <w:lang w:val="en-IN"/>
        </w:rPr>
        <w:t>Security Considerations</w:t>
      </w:r>
    </w:p>
    <w:p w14:paraId="745EA290" w14:textId="77777777" w:rsidR="00BA234B" w:rsidRPr="00BA234B" w:rsidRDefault="00BA234B" w:rsidP="00BA234B">
      <w:pPr>
        <w:numPr>
          <w:ilvl w:val="0"/>
          <w:numId w:val="10"/>
        </w:numPr>
        <w:rPr>
          <w:lang w:val="en-IN"/>
        </w:rPr>
      </w:pPr>
      <w:r w:rsidRPr="00BA234B">
        <w:rPr>
          <w:b/>
          <w:bCs/>
          <w:lang w:val="en-IN"/>
        </w:rPr>
        <w:t>Deployment Plan</w:t>
      </w:r>
    </w:p>
    <w:p w14:paraId="6D8F5855" w14:textId="77777777" w:rsidR="00BA234B" w:rsidRPr="00BA234B" w:rsidRDefault="00BA234B" w:rsidP="00BA234B">
      <w:pPr>
        <w:numPr>
          <w:ilvl w:val="0"/>
          <w:numId w:val="10"/>
        </w:numPr>
        <w:rPr>
          <w:lang w:val="en-IN"/>
        </w:rPr>
      </w:pPr>
      <w:r w:rsidRPr="00BA234B">
        <w:rPr>
          <w:b/>
          <w:bCs/>
          <w:lang w:val="en-IN"/>
        </w:rPr>
        <w:t>Future Plans</w:t>
      </w:r>
    </w:p>
    <w:p w14:paraId="2F3CB5FB" w14:textId="77777777" w:rsidR="00BA234B" w:rsidRPr="0044628F" w:rsidRDefault="00BA234B" w:rsidP="00BA234B">
      <w:pPr>
        <w:numPr>
          <w:ilvl w:val="0"/>
          <w:numId w:val="10"/>
        </w:numPr>
        <w:rPr>
          <w:lang w:val="en-IN"/>
        </w:rPr>
      </w:pPr>
      <w:r w:rsidRPr="00BA234B">
        <w:rPr>
          <w:b/>
          <w:bCs/>
          <w:lang w:val="en-IN"/>
        </w:rPr>
        <w:t>Conclusion</w:t>
      </w:r>
    </w:p>
    <w:p w14:paraId="429AECFC" w14:textId="77777777" w:rsidR="0044628F" w:rsidRDefault="0044628F" w:rsidP="0044628F">
      <w:pPr>
        <w:rPr>
          <w:b/>
          <w:bCs/>
          <w:lang w:val="en-IN"/>
        </w:rPr>
      </w:pPr>
    </w:p>
    <w:p w14:paraId="403036B0" w14:textId="77777777" w:rsidR="0044628F" w:rsidRPr="00BA234B" w:rsidRDefault="0044628F" w:rsidP="0044628F">
      <w:pPr>
        <w:rPr>
          <w:lang w:val="en-IN"/>
        </w:rPr>
      </w:pPr>
    </w:p>
    <w:p w14:paraId="6B37C178" w14:textId="77777777" w:rsidR="00FD5D44" w:rsidRPr="007A39BB" w:rsidRDefault="00000000">
      <w:pPr>
        <w:pStyle w:val="Heading2"/>
        <w:rPr>
          <w:sz w:val="32"/>
          <w:szCs w:val="32"/>
        </w:rPr>
      </w:pPr>
      <w:r w:rsidRPr="007A39BB">
        <w:rPr>
          <w:sz w:val="32"/>
          <w:szCs w:val="32"/>
        </w:rPr>
        <w:t>1. Introduction</w:t>
      </w:r>
    </w:p>
    <w:p w14:paraId="6362771C" w14:textId="77777777" w:rsidR="00BA234B" w:rsidRPr="00BA234B" w:rsidRDefault="00BA234B" w:rsidP="00BA234B"/>
    <w:p w14:paraId="7F343BF3" w14:textId="2E5A212D" w:rsidR="00BA234B" w:rsidRPr="00BA234B" w:rsidRDefault="00BA234B" w:rsidP="00BA234B">
      <w:pPr>
        <w:rPr>
          <w:sz w:val="24"/>
          <w:szCs w:val="24"/>
          <w:lang w:val="en-IN"/>
        </w:rPr>
      </w:pPr>
      <w:r w:rsidRPr="00BA234B">
        <w:rPr>
          <w:sz w:val="24"/>
          <w:szCs w:val="24"/>
          <w:lang w:val="en-IN"/>
        </w:rPr>
        <w:t xml:space="preserve">This </w:t>
      </w:r>
      <w:r w:rsidR="008E16C4" w:rsidRPr="008E16C4">
        <w:rPr>
          <w:b/>
          <w:bCs/>
          <w:sz w:val="24"/>
          <w:szCs w:val="24"/>
          <w:lang w:val="en-IN"/>
        </w:rPr>
        <w:t>Nest Finder</w:t>
      </w:r>
      <w:r w:rsidR="008E16C4">
        <w:rPr>
          <w:sz w:val="24"/>
          <w:szCs w:val="24"/>
          <w:lang w:val="en-IN"/>
        </w:rPr>
        <w:t xml:space="preserve"> (</w:t>
      </w:r>
      <w:r w:rsidRPr="00BA234B">
        <w:rPr>
          <w:sz w:val="24"/>
          <w:szCs w:val="24"/>
          <w:lang w:val="en-IN"/>
        </w:rPr>
        <w:t>Real Estate Platform</w:t>
      </w:r>
      <w:r w:rsidR="008E16C4">
        <w:rPr>
          <w:sz w:val="24"/>
          <w:szCs w:val="24"/>
          <w:lang w:val="en-IN"/>
        </w:rPr>
        <w:t>)</w:t>
      </w:r>
      <w:r w:rsidRPr="00BA234B">
        <w:rPr>
          <w:sz w:val="24"/>
          <w:szCs w:val="24"/>
          <w:lang w:val="en-IN"/>
        </w:rPr>
        <w:t xml:space="preserve"> is a comprehensive web application designed to revolutionize the property market by seamlessly connecting users looking to buy, sell, or rent properties. The platform caters to a diverse audience, offering a user-friendly interface, secure transactions, and advanced communication features, such as real-time messaging powered by Socket.IO. Built on the MERN stack (MongoDB, Express.js, React, Node.js) and utilizing modern web development practices, the system is architected to ensure scalability, maintainability, and high performance.</w:t>
      </w:r>
    </w:p>
    <w:p w14:paraId="11ECCDB8" w14:textId="77777777" w:rsidR="00BA234B" w:rsidRPr="00BA234B" w:rsidRDefault="00BA234B" w:rsidP="00BA234B">
      <w:pPr>
        <w:rPr>
          <w:sz w:val="24"/>
          <w:szCs w:val="24"/>
          <w:lang w:val="en-IN"/>
        </w:rPr>
      </w:pPr>
      <w:r w:rsidRPr="00BA234B">
        <w:rPr>
          <w:sz w:val="24"/>
          <w:szCs w:val="24"/>
          <w:lang w:val="en-IN"/>
        </w:rPr>
        <w:t>The platform's backend employs Node.js with Express to deliver a robust RESTful API for data management, with MongoDB serving as the database to store user information, property listings, and messages. For security, the system leverages JWT for authentication and Bcrypt for password encryption, ensuring user data is protected. On the frontend, React is combined with Tailwind CSS and Flowbite to create a responsive and visually appealing interface. State management is handled by Redux, ensuring efficient and consistent data flow across the application.</w:t>
      </w:r>
    </w:p>
    <w:p w14:paraId="449CC9CF" w14:textId="77777777" w:rsidR="00BA234B" w:rsidRPr="00BA234B" w:rsidRDefault="00BA234B" w:rsidP="00BA234B">
      <w:pPr>
        <w:rPr>
          <w:sz w:val="24"/>
          <w:szCs w:val="24"/>
          <w:lang w:val="en-IN"/>
        </w:rPr>
      </w:pPr>
      <w:r w:rsidRPr="00BA234B">
        <w:rPr>
          <w:sz w:val="24"/>
          <w:szCs w:val="24"/>
          <w:lang w:val="en-IN"/>
        </w:rPr>
        <w:t>Key features include property management functionalities for listing, browsing, and searching properties, a real-time messaging system for user interaction, and secure user authentication. The platform is hosted on Vercel, offering global accessibility with a streamlined CI/CD pipeline.</w:t>
      </w:r>
    </w:p>
    <w:p w14:paraId="4DF6EC5B" w14:textId="3A6D6D09" w:rsidR="00BA234B" w:rsidRPr="00BA234B" w:rsidRDefault="00BA234B" w:rsidP="00BA234B">
      <w:pPr>
        <w:rPr>
          <w:sz w:val="24"/>
          <w:szCs w:val="24"/>
          <w:lang w:val="en-IN"/>
        </w:rPr>
      </w:pPr>
      <w:r w:rsidRPr="00BA234B">
        <w:rPr>
          <w:sz w:val="24"/>
          <w:szCs w:val="24"/>
          <w:lang w:val="en-IN"/>
        </w:rPr>
        <w:t>This document serves as a detailed blueprint, outlining the system architecture, backend and frontend designs, security considerations, deployment strategies, and future plans for enhancement. It aims to guide developers, stakeholders, and contributors in building and scaling a platform that delivers a seamless and engaging experience to users in the real estate market.</w:t>
      </w:r>
    </w:p>
    <w:p w14:paraId="0ADAD3CC" w14:textId="77777777" w:rsidR="00BA234B" w:rsidRDefault="00BA234B"/>
    <w:p w14:paraId="665CABEA" w14:textId="77777777" w:rsidR="00BA234B" w:rsidRDefault="00BA234B"/>
    <w:p w14:paraId="76EAF4A6" w14:textId="77777777" w:rsidR="00BA234B" w:rsidRDefault="00BA234B"/>
    <w:p w14:paraId="73B28FBB" w14:textId="77777777" w:rsidR="00BA234B" w:rsidRDefault="00BA234B"/>
    <w:p w14:paraId="6C631CDF" w14:textId="77777777" w:rsidR="00BA234B" w:rsidRDefault="00BA234B"/>
    <w:p w14:paraId="037442CE" w14:textId="77777777" w:rsidR="00BA234B" w:rsidRDefault="00BA234B"/>
    <w:p w14:paraId="39D453A9" w14:textId="77777777" w:rsidR="00BA234B" w:rsidRDefault="00BA234B"/>
    <w:p w14:paraId="658AA083" w14:textId="77777777" w:rsidR="00FD5D44" w:rsidRPr="007A39BB" w:rsidRDefault="00000000">
      <w:pPr>
        <w:pStyle w:val="Heading2"/>
        <w:rPr>
          <w:sz w:val="32"/>
          <w:szCs w:val="32"/>
        </w:rPr>
      </w:pPr>
      <w:r w:rsidRPr="007A39BB">
        <w:rPr>
          <w:sz w:val="32"/>
          <w:szCs w:val="32"/>
        </w:rPr>
        <w:t>2. System Overview</w:t>
      </w:r>
    </w:p>
    <w:p w14:paraId="61EA1580" w14:textId="77777777" w:rsidR="00CE79A6" w:rsidRPr="00CE79A6" w:rsidRDefault="00CE79A6" w:rsidP="00CE79A6"/>
    <w:p w14:paraId="743C112F" w14:textId="77777777" w:rsidR="00CE79A6" w:rsidRPr="00CE79A6" w:rsidRDefault="00CE79A6" w:rsidP="00CE79A6">
      <w:pPr>
        <w:rPr>
          <w:lang w:val="en-IN"/>
        </w:rPr>
      </w:pPr>
      <w:r w:rsidRPr="00CE79A6">
        <w:rPr>
          <w:lang w:val="en-IN"/>
        </w:rPr>
        <w:t>The platform is designed to offer a comprehensive and user-friendly experience with the following core functionalities:</w:t>
      </w:r>
    </w:p>
    <w:p w14:paraId="3F6C1F67" w14:textId="77777777" w:rsidR="00CE79A6" w:rsidRPr="00CE79A6" w:rsidRDefault="00CE79A6" w:rsidP="00CE79A6">
      <w:pPr>
        <w:numPr>
          <w:ilvl w:val="0"/>
          <w:numId w:val="11"/>
        </w:numPr>
        <w:rPr>
          <w:lang w:val="en-IN"/>
        </w:rPr>
      </w:pPr>
      <w:r w:rsidRPr="00CE79A6">
        <w:rPr>
          <w:b/>
          <w:bCs/>
          <w:lang w:val="en-IN"/>
        </w:rPr>
        <w:t>Property Listing and Search:</w:t>
      </w:r>
      <w:r w:rsidRPr="00CE79A6">
        <w:rPr>
          <w:lang w:val="en-IN"/>
        </w:rPr>
        <w:t xml:space="preserve"> Users can easily browse and search for available properties, utilizing advanced filters and search criteria to find their ideal listings.</w:t>
      </w:r>
    </w:p>
    <w:p w14:paraId="31FD787A" w14:textId="77777777" w:rsidR="00CE79A6" w:rsidRPr="00CE79A6" w:rsidRDefault="00CE79A6" w:rsidP="00CE79A6">
      <w:pPr>
        <w:numPr>
          <w:ilvl w:val="0"/>
          <w:numId w:val="11"/>
        </w:numPr>
        <w:rPr>
          <w:lang w:val="en-IN"/>
        </w:rPr>
      </w:pPr>
      <w:r w:rsidRPr="00CE79A6">
        <w:rPr>
          <w:b/>
          <w:bCs/>
          <w:lang w:val="en-IN"/>
        </w:rPr>
        <w:t>User Registration and Authentication:</w:t>
      </w:r>
      <w:r w:rsidRPr="00CE79A6">
        <w:rPr>
          <w:lang w:val="en-IN"/>
        </w:rPr>
        <w:t xml:space="preserve"> All users must register and authenticate to access the platform's features. This includes a secure sign-up process and login system, ensuring personalized and protected access.</w:t>
      </w:r>
    </w:p>
    <w:p w14:paraId="7D15338E" w14:textId="6A48C8C8" w:rsidR="00CE79A6" w:rsidRPr="00CE79A6" w:rsidRDefault="00CE79A6" w:rsidP="00CE79A6">
      <w:pPr>
        <w:numPr>
          <w:ilvl w:val="0"/>
          <w:numId w:val="11"/>
        </w:numPr>
        <w:rPr>
          <w:lang w:val="en-IN"/>
        </w:rPr>
      </w:pPr>
      <w:r w:rsidRPr="00CE79A6">
        <w:rPr>
          <w:b/>
          <w:bCs/>
          <w:lang w:val="en-IN"/>
        </w:rPr>
        <w:t>Real-Time Messaging:</w:t>
      </w:r>
      <w:r w:rsidRPr="00CE79A6">
        <w:rPr>
          <w:lang w:val="en-IN"/>
        </w:rPr>
        <w:t xml:space="preserve"> Integrated WebSocket’s technology enables real-time messaging capabilities between users, providing instant communication and collaboration on property inquiries, updates, and negotiations.</w:t>
      </w:r>
    </w:p>
    <w:p w14:paraId="3167D35C" w14:textId="77777777" w:rsidR="00CE79A6" w:rsidRPr="00CE79A6" w:rsidRDefault="00CE79A6" w:rsidP="00CE79A6">
      <w:pPr>
        <w:numPr>
          <w:ilvl w:val="0"/>
          <w:numId w:val="11"/>
        </w:numPr>
        <w:rPr>
          <w:lang w:val="en-IN"/>
        </w:rPr>
      </w:pPr>
      <w:r w:rsidRPr="00CE79A6">
        <w:rPr>
          <w:b/>
          <w:bCs/>
          <w:lang w:val="en-IN"/>
        </w:rPr>
        <w:t>Responsive and Intuitive User Interface (UI):</w:t>
      </w:r>
      <w:r w:rsidRPr="00CE79A6">
        <w:rPr>
          <w:lang w:val="en-IN"/>
        </w:rPr>
        <w:t xml:space="preserve"> The platform is designed to be fully responsive, offering a seamless experience on desktops, tablets, and mobile devices. Its intuitive interface ensures that users can easily navigate and access features.</w:t>
      </w:r>
    </w:p>
    <w:p w14:paraId="7724452A" w14:textId="77777777" w:rsidR="00CE79A6" w:rsidRPr="00CE79A6" w:rsidRDefault="00000000" w:rsidP="00CE79A6">
      <w:pPr>
        <w:rPr>
          <w:lang w:val="en-IN"/>
        </w:rPr>
      </w:pPr>
      <w:r>
        <w:rPr>
          <w:lang w:val="en-IN"/>
        </w:rPr>
        <w:pict w14:anchorId="3A5F57E2">
          <v:rect id="_x0000_i1025" style="width:0;height:1.5pt" o:hralign="center" o:hrstd="t" o:hr="t" fillcolor="#a0a0a0" stroked="f"/>
        </w:pict>
      </w:r>
    </w:p>
    <w:p w14:paraId="457E46CE" w14:textId="77777777" w:rsidR="00CE79A6" w:rsidRPr="00CE79A6" w:rsidRDefault="00CE79A6" w:rsidP="00CE79A6">
      <w:pPr>
        <w:rPr>
          <w:b/>
          <w:bCs/>
          <w:lang w:val="en-IN"/>
        </w:rPr>
      </w:pPr>
      <w:r w:rsidRPr="00CE79A6">
        <w:rPr>
          <w:b/>
          <w:bCs/>
          <w:lang w:val="en-IN"/>
        </w:rPr>
        <w:t>Constraints and Assumptions</w:t>
      </w:r>
    </w:p>
    <w:p w14:paraId="186F3211" w14:textId="77777777" w:rsidR="00CE79A6" w:rsidRPr="00CE79A6" w:rsidRDefault="00CE79A6" w:rsidP="00CE79A6">
      <w:pPr>
        <w:numPr>
          <w:ilvl w:val="0"/>
          <w:numId w:val="12"/>
        </w:numPr>
        <w:rPr>
          <w:lang w:val="en-IN"/>
        </w:rPr>
      </w:pPr>
      <w:r w:rsidRPr="00CE79A6">
        <w:rPr>
          <w:b/>
          <w:bCs/>
          <w:lang w:val="en-IN"/>
        </w:rPr>
        <w:t>User Registration Requirement:</w:t>
      </w:r>
      <w:r w:rsidRPr="00CE79A6">
        <w:rPr>
          <w:lang w:val="en-IN"/>
        </w:rPr>
        <w:t xml:space="preserve"> All users must register and log in to access the full set of platform features, ensuring a secure and personalized experience for each individual.</w:t>
      </w:r>
    </w:p>
    <w:p w14:paraId="7CE078DC" w14:textId="77777777" w:rsidR="00CE79A6" w:rsidRPr="00CE79A6" w:rsidRDefault="00CE79A6" w:rsidP="00CE79A6">
      <w:pPr>
        <w:numPr>
          <w:ilvl w:val="0"/>
          <w:numId w:val="12"/>
        </w:numPr>
        <w:rPr>
          <w:lang w:val="en-IN"/>
        </w:rPr>
      </w:pPr>
      <w:r w:rsidRPr="00CE79A6">
        <w:rPr>
          <w:b/>
          <w:bCs/>
          <w:lang w:val="en-IN"/>
        </w:rPr>
        <w:t>Real-Time Messaging Dependency:</w:t>
      </w:r>
      <w:r w:rsidRPr="00CE79A6">
        <w:rPr>
          <w:lang w:val="en-IN"/>
        </w:rPr>
        <w:t xml:space="preserve"> Real-time messaging functionality is dependent on a stable WebSocket connection. A reliable internet connection is necessary to maintain continuous communication.</w:t>
      </w:r>
    </w:p>
    <w:p w14:paraId="4A898316" w14:textId="77777777" w:rsidR="00CE79A6" w:rsidRPr="00CE79A6" w:rsidRDefault="00CE79A6" w:rsidP="00CE79A6">
      <w:pPr>
        <w:numPr>
          <w:ilvl w:val="0"/>
          <w:numId w:val="12"/>
        </w:numPr>
        <w:rPr>
          <w:lang w:val="en-IN"/>
        </w:rPr>
      </w:pPr>
      <w:r w:rsidRPr="00CE79A6">
        <w:rPr>
          <w:b/>
          <w:bCs/>
          <w:lang w:val="en-IN"/>
        </w:rPr>
        <w:t>Global Availability with Vercel Deployment:</w:t>
      </w:r>
      <w:r w:rsidRPr="00CE79A6">
        <w:rPr>
          <w:lang w:val="en-IN"/>
        </w:rPr>
        <w:t xml:space="preserve"> The platform will be deployed on Vercel, ensuring its global availability, scalability, and fast content delivery, providing users around the world with consistent and reliable access.</w:t>
      </w:r>
    </w:p>
    <w:p w14:paraId="381907E9" w14:textId="77777777" w:rsidR="00CE79A6" w:rsidRDefault="00CE79A6"/>
    <w:p w14:paraId="4E1E9F5A" w14:textId="77777777" w:rsidR="00CE79A6" w:rsidRDefault="00CE79A6"/>
    <w:p w14:paraId="70517E04" w14:textId="77777777" w:rsidR="00CE79A6" w:rsidRDefault="00CE79A6"/>
    <w:p w14:paraId="3A5A3A2D" w14:textId="77777777" w:rsidR="00FD5D44" w:rsidRPr="00D429D3" w:rsidRDefault="00000000">
      <w:pPr>
        <w:pStyle w:val="Heading2"/>
        <w:rPr>
          <w:sz w:val="32"/>
          <w:szCs w:val="32"/>
        </w:rPr>
      </w:pPr>
      <w:r w:rsidRPr="00D429D3">
        <w:rPr>
          <w:sz w:val="32"/>
          <w:szCs w:val="32"/>
        </w:rPr>
        <w:lastRenderedPageBreak/>
        <w:t>3. Architecture</w:t>
      </w:r>
    </w:p>
    <w:p w14:paraId="3988416D" w14:textId="77777777" w:rsidR="00CE79A6" w:rsidRPr="00CE79A6" w:rsidRDefault="00CE79A6" w:rsidP="00CE79A6"/>
    <w:p w14:paraId="3276A82A" w14:textId="3DD2D4AA" w:rsidR="00FD5D44" w:rsidRPr="00D429D3" w:rsidRDefault="00000000">
      <w:pPr>
        <w:rPr>
          <w:sz w:val="24"/>
          <w:szCs w:val="24"/>
        </w:rPr>
      </w:pPr>
      <w:r w:rsidRPr="00D429D3">
        <w:rPr>
          <w:b/>
          <w:bCs/>
          <w:sz w:val="28"/>
          <w:szCs w:val="28"/>
        </w:rPr>
        <w:t>High-Level Architecture:</w:t>
      </w:r>
      <w:r w:rsidRPr="00D429D3">
        <w:rPr>
          <w:sz w:val="24"/>
          <w:szCs w:val="24"/>
        </w:rPr>
        <w:br/>
        <w:t xml:space="preserve">    The system is built on a client-server model with the following components:</w:t>
      </w:r>
      <w:r w:rsidRPr="00D429D3">
        <w:rPr>
          <w:sz w:val="24"/>
          <w:szCs w:val="24"/>
        </w:rPr>
        <w:br/>
        <w:t xml:space="preserve">    1. Frontend: React with Tailwind CSS and Flowbite for a responsive UI.</w:t>
      </w:r>
      <w:r w:rsidRPr="00D429D3">
        <w:rPr>
          <w:sz w:val="24"/>
          <w:szCs w:val="24"/>
        </w:rPr>
        <w:br/>
        <w:t xml:space="preserve">    2. Backend: Node.js with Express for RESTful APIs.</w:t>
      </w:r>
      <w:r w:rsidRPr="00D429D3">
        <w:rPr>
          <w:sz w:val="24"/>
          <w:szCs w:val="24"/>
        </w:rPr>
        <w:br/>
        <w:t xml:space="preserve">    3. Database: MongoDB for storing data such as users, properties, and messages.</w:t>
      </w:r>
      <w:r w:rsidRPr="00D429D3">
        <w:rPr>
          <w:sz w:val="24"/>
          <w:szCs w:val="24"/>
        </w:rPr>
        <w:br/>
        <w:t xml:space="preserve">    4. Messaging: Socket.IO for real-time communication.</w:t>
      </w:r>
      <w:r w:rsidRPr="00D429D3">
        <w:rPr>
          <w:sz w:val="24"/>
          <w:szCs w:val="24"/>
        </w:rPr>
        <w:br/>
        <w:t xml:space="preserve">    5. Deployment: Hosted on Vercel with CI/CD pipelines.</w:t>
      </w:r>
      <w:r w:rsidRPr="00D429D3">
        <w:rPr>
          <w:sz w:val="24"/>
          <w:szCs w:val="24"/>
        </w:rPr>
        <w:br/>
        <w:t xml:space="preserve">    </w:t>
      </w:r>
      <w:r w:rsidRPr="00D429D3">
        <w:rPr>
          <w:sz w:val="24"/>
          <w:szCs w:val="24"/>
        </w:rPr>
        <w:br/>
      </w:r>
      <w:r w:rsidRPr="00D429D3">
        <w:rPr>
          <w:b/>
          <w:bCs/>
          <w:sz w:val="28"/>
          <w:szCs w:val="28"/>
        </w:rPr>
        <w:t>Component Interactions:</w:t>
      </w:r>
      <w:r w:rsidRPr="00D429D3">
        <w:rPr>
          <w:sz w:val="24"/>
          <w:szCs w:val="24"/>
        </w:rPr>
        <w:br/>
        <w:t xml:space="preserve">    - Frontend communicates with the Backend using REST APIs for data retrieval and </w:t>
      </w:r>
      <w:r w:rsidR="00D429D3">
        <w:rPr>
          <w:sz w:val="24"/>
          <w:szCs w:val="24"/>
        </w:rPr>
        <w:t xml:space="preserve">     </w:t>
      </w:r>
      <w:r w:rsidRPr="00D429D3">
        <w:rPr>
          <w:sz w:val="24"/>
          <w:szCs w:val="24"/>
        </w:rPr>
        <w:t>updates.</w:t>
      </w:r>
      <w:r w:rsidRPr="00D429D3">
        <w:rPr>
          <w:sz w:val="24"/>
          <w:szCs w:val="24"/>
        </w:rPr>
        <w:br/>
        <w:t xml:space="preserve">    - Backend interacts with MongoDB for data persistence.</w:t>
      </w:r>
      <w:r w:rsidRPr="00D429D3">
        <w:rPr>
          <w:sz w:val="24"/>
          <w:szCs w:val="24"/>
        </w:rPr>
        <w:br/>
        <w:t xml:space="preserve">    - Socket.IO establishes a WebSocket connection for in-app messaging.</w:t>
      </w:r>
      <w:r w:rsidRPr="00D429D3">
        <w:rPr>
          <w:sz w:val="24"/>
          <w:szCs w:val="24"/>
        </w:rPr>
        <w:br/>
        <w:t xml:space="preserve">    - Vercel ensures continuous deployment and scalability.</w:t>
      </w:r>
    </w:p>
    <w:p w14:paraId="274F62FB" w14:textId="77777777" w:rsidR="008E16C4" w:rsidRDefault="008E16C4" w:rsidP="008E16C4"/>
    <w:p w14:paraId="0E81BE76" w14:textId="6A63CD60" w:rsidR="008E16C4" w:rsidRPr="008E16C4" w:rsidRDefault="008E16C4" w:rsidP="008E16C4">
      <w:r w:rsidRPr="008E16C4">
        <w:drawing>
          <wp:inline distT="0" distB="0" distL="0" distR="0" wp14:anchorId="11CACE38" wp14:editId="4FEFD630">
            <wp:extent cx="6050280" cy="3497580"/>
            <wp:effectExtent l="0" t="0" r="7620" b="7620"/>
            <wp:docPr id="967197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197833" name=""/>
                    <pic:cNvPicPr/>
                  </pic:nvPicPr>
                  <pic:blipFill>
                    <a:blip r:embed="rId6"/>
                    <a:stretch>
                      <a:fillRect/>
                    </a:stretch>
                  </pic:blipFill>
                  <pic:spPr>
                    <a:xfrm>
                      <a:off x="0" y="0"/>
                      <a:ext cx="6050280" cy="3497580"/>
                    </a:xfrm>
                    <a:prstGeom prst="rect">
                      <a:avLst/>
                    </a:prstGeom>
                  </pic:spPr>
                </pic:pic>
              </a:graphicData>
            </a:graphic>
          </wp:inline>
        </w:drawing>
      </w:r>
    </w:p>
    <w:p w14:paraId="64C4D8E9" w14:textId="77777777" w:rsidR="00CE79A6" w:rsidRDefault="00CE79A6">
      <w:pPr>
        <w:pStyle w:val="Heading2"/>
      </w:pPr>
    </w:p>
    <w:p w14:paraId="3C57AE4E" w14:textId="77777777" w:rsidR="008E16C4" w:rsidRDefault="008E16C4" w:rsidP="008E16C4"/>
    <w:p w14:paraId="0573F3C6" w14:textId="77777777" w:rsidR="008E16C4" w:rsidRPr="008E16C4" w:rsidRDefault="008E16C4" w:rsidP="008E16C4"/>
    <w:p w14:paraId="0D1E289B" w14:textId="6EB09ED7" w:rsidR="00FD5D44" w:rsidRPr="007A39BB" w:rsidRDefault="00000000">
      <w:pPr>
        <w:pStyle w:val="Heading2"/>
        <w:rPr>
          <w:sz w:val="32"/>
          <w:szCs w:val="32"/>
        </w:rPr>
      </w:pPr>
      <w:r w:rsidRPr="007A39BB">
        <w:rPr>
          <w:sz w:val="32"/>
          <w:szCs w:val="32"/>
        </w:rPr>
        <w:t>4. Backend Design</w:t>
      </w:r>
    </w:p>
    <w:p w14:paraId="22BE2EEE" w14:textId="77777777" w:rsidR="00CE79A6" w:rsidRPr="00CE79A6" w:rsidRDefault="00CE79A6" w:rsidP="00CE79A6"/>
    <w:p w14:paraId="456A89E6" w14:textId="7B7E7FD0" w:rsidR="00CE79A6" w:rsidRDefault="00000000">
      <w:pPr>
        <w:rPr>
          <w:sz w:val="24"/>
          <w:szCs w:val="24"/>
        </w:rPr>
      </w:pPr>
      <w:r w:rsidRPr="007A39BB">
        <w:rPr>
          <w:b/>
          <w:bCs/>
          <w:sz w:val="28"/>
          <w:szCs w:val="28"/>
        </w:rPr>
        <w:t>Technologies Used:</w:t>
      </w:r>
      <w:r w:rsidRPr="00CE79A6">
        <w:rPr>
          <w:sz w:val="24"/>
          <w:szCs w:val="24"/>
        </w:rPr>
        <w:br/>
        <w:t xml:space="preserve">    - Node.js: Backend runtime.</w:t>
      </w:r>
      <w:r w:rsidRPr="00CE79A6">
        <w:rPr>
          <w:sz w:val="24"/>
          <w:szCs w:val="24"/>
        </w:rPr>
        <w:br/>
        <w:t xml:space="preserve">    - Express.js: Web framework for RESTful APIs.</w:t>
      </w:r>
      <w:r w:rsidRPr="00CE79A6">
        <w:rPr>
          <w:sz w:val="24"/>
          <w:szCs w:val="24"/>
        </w:rPr>
        <w:br/>
        <w:t xml:space="preserve">    - MongoDB: Database for storing application data.</w:t>
      </w:r>
      <w:r w:rsidRPr="00CE79A6">
        <w:rPr>
          <w:sz w:val="24"/>
          <w:szCs w:val="24"/>
        </w:rPr>
        <w:br/>
        <w:t xml:space="preserve">    - Socket.IO: Real-time messaging framework.</w:t>
      </w:r>
      <w:r w:rsidRPr="00CE79A6">
        <w:rPr>
          <w:sz w:val="24"/>
          <w:szCs w:val="24"/>
        </w:rPr>
        <w:br/>
        <w:t xml:space="preserve">    - JWT: For secure authentication.</w:t>
      </w:r>
      <w:r w:rsidRPr="00CE79A6">
        <w:rPr>
          <w:sz w:val="24"/>
          <w:szCs w:val="24"/>
        </w:rPr>
        <w:br/>
        <w:t xml:space="preserve">    - Bcrypt: For password hashing.</w:t>
      </w:r>
      <w:r w:rsidRPr="00CE79A6">
        <w:rPr>
          <w:sz w:val="24"/>
          <w:szCs w:val="24"/>
        </w:rPr>
        <w:br/>
        <w:t xml:space="preserve">    </w:t>
      </w:r>
      <w:r w:rsidRPr="00CE79A6">
        <w:rPr>
          <w:sz w:val="24"/>
          <w:szCs w:val="24"/>
        </w:rPr>
        <w:br/>
        <w:t xml:space="preserve">  </w:t>
      </w:r>
      <w:r w:rsidRPr="007A39BB">
        <w:rPr>
          <w:b/>
          <w:bCs/>
          <w:sz w:val="28"/>
          <w:szCs w:val="28"/>
        </w:rPr>
        <w:t>Project Structure:</w:t>
      </w:r>
      <w:r w:rsidRPr="00CE79A6">
        <w:rPr>
          <w:sz w:val="24"/>
          <w:szCs w:val="24"/>
        </w:rPr>
        <w:br/>
        <w:t xml:space="preserve">    backend/</w:t>
      </w:r>
      <w:r w:rsidRPr="00CE79A6">
        <w:rPr>
          <w:sz w:val="24"/>
          <w:szCs w:val="24"/>
        </w:rPr>
        <w:br/>
        <w:t xml:space="preserve">    ├── controllers/</w:t>
      </w:r>
      <w:r w:rsidRPr="00CE79A6">
        <w:rPr>
          <w:sz w:val="24"/>
          <w:szCs w:val="24"/>
        </w:rPr>
        <w:br/>
        <w:t xml:space="preserve">    ├── models/</w:t>
      </w:r>
      <w:r w:rsidRPr="00CE79A6">
        <w:rPr>
          <w:sz w:val="24"/>
          <w:szCs w:val="24"/>
        </w:rPr>
        <w:br/>
        <w:t xml:space="preserve">    ├── routes/</w:t>
      </w:r>
      <w:r w:rsidRPr="00CE79A6">
        <w:rPr>
          <w:sz w:val="24"/>
          <w:szCs w:val="24"/>
        </w:rPr>
        <w:br/>
        <w:t xml:space="preserve">    ├── middlewares/</w:t>
      </w:r>
      <w:r w:rsidRPr="00CE79A6">
        <w:rPr>
          <w:sz w:val="24"/>
          <w:szCs w:val="24"/>
        </w:rPr>
        <w:br/>
        <w:t xml:space="preserve">    ├── utils/</w:t>
      </w:r>
      <w:r w:rsidRPr="00CE79A6">
        <w:rPr>
          <w:sz w:val="24"/>
          <w:szCs w:val="24"/>
        </w:rPr>
        <w:br/>
        <w:t xml:space="preserve">    └── </w:t>
      </w:r>
      <w:r w:rsidR="00CE79A6">
        <w:rPr>
          <w:sz w:val="24"/>
          <w:szCs w:val="24"/>
        </w:rPr>
        <w:t>index</w:t>
      </w:r>
      <w:r w:rsidRPr="00CE79A6">
        <w:rPr>
          <w:sz w:val="24"/>
          <w:szCs w:val="24"/>
        </w:rPr>
        <w:t>.js</w:t>
      </w:r>
      <w:r w:rsidRPr="00CE79A6">
        <w:rPr>
          <w:sz w:val="24"/>
          <w:szCs w:val="24"/>
        </w:rPr>
        <w:br/>
        <w:t xml:space="preserve">    </w:t>
      </w:r>
      <w:r w:rsidRPr="00CE79A6">
        <w:rPr>
          <w:sz w:val="24"/>
          <w:szCs w:val="24"/>
        </w:rPr>
        <w:br/>
        <w:t xml:space="preserve">    </w:t>
      </w:r>
      <w:r w:rsidRPr="007A39BB">
        <w:rPr>
          <w:b/>
          <w:bCs/>
          <w:sz w:val="28"/>
          <w:szCs w:val="28"/>
        </w:rPr>
        <w:t>API Design:</w:t>
      </w:r>
      <w:r w:rsidRPr="00CE79A6">
        <w:rPr>
          <w:sz w:val="24"/>
          <w:szCs w:val="24"/>
        </w:rPr>
        <w:br/>
        <w:t xml:space="preserve">    Key Endpoints:</w:t>
      </w:r>
      <w:r w:rsidRPr="00CE79A6">
        <w:rPr>
          <w:sz w:val="24"/>
          <w:szCs w:val="24"/>
        </w:rPr>
        <w:br/>
        <w:t xml:space="preserve">    1. User Management:</w:t>
      </w:r>
      <w:r w:rsidRPr="00CE79A6">
        <w:rPr>
          <w:sz w:val="24"/>
          <w:szCs w:val="24"/>
        </w:rPr>
        <w:br/>
        <w:t xml:space="preserve">       - POST /api/register: User registration.</w:t>
      </w:r>
      <w:r w:rsidRPr="00CE79A6">
        <w:rPr>
          <w:sz w:val="24"/>
          <w:szCs w:val="24"/>
        </w:rPr>
        <w:br/>
        <w:t xml:space="preserve">       - POST /api/login: User authentication.</w:t>
      </w:r>
      <w:r w:rsidRPr="00CE79A6">
        <w:rPr>
          <w:sz w:val="24"/>
          <w:szCs w:val="24"/>
        </w:rPr>
        <w:br/>
        <w:t xml:space="preserve">    2. Property Management:</w:t>
      </w:r>
      <w:r w:rsidRPr="00CE79A6">
        <w:rPr>
          <w:sz w:val="24"/>
          <w:szCs w:val="24"/>
        </w:rPr>
        <w:br/>
        <w:t xml:space="preserve">       - GET /</w:t>
      </w:r>
      <w:proofErr w:type="spellStart"/>
      <w:r w:rsidRPr="00CE79A6">
        <w:rPr>
          <w:sz w:val="24"/>
          <w:szCs w:val="24"/>
        </w:rPr>
        <w:t>api</w:t>
      </w:r>
      <w:proofErr w:type="spellEnd"/>
      <w:r w:rsidRPr="00CE79A6">
        <w:rPr>
          <w:sz w:val="24"/>
          <w:szCs w:val="24"/>
        </w:rPr>
        <w:t>/</w:t>
      </w:r>
      <w:proofErr w:type="spellStart"/>
      <w:r w:rsidR="009E1B32">
        <w:rPr>
          <w:sz w:val="24"/>
          <w:szCs w:val="24"/>
        </w:rPr>
        <w:t>listAllP</w:t>
      </w:r>
      <w:r w:rsidRPr="00CE79A6">
        <w:rPr>
          <w:sz w:val="24"/>
          <w:szCs w:val="24"/>
        </w:rPr>
        <w:t>ropert</w:t>
      </w:r>
      <w:r w:rsidR="009E1B32">
        <w:rPr>
          <w:sz w:val="24"/>
          <w:szCs w:val="24"/>
        </w:rPr>
        <w:t>y</w:t>
      </w:r>
      <w:proofErr w:type="spellEnd"/>
      <w:r w:rsidRPr="00CE79A6">
        <w:rPr>
          <w:sz w:val="24"/>
          <w:szCs w:val="24"/>
        </w:rPr>
        <w:t>: Fetch properties.</w:t>
      </w:r>
      <w:r w:rsidRPr="00CE79A6">
        <w:rPr>
          <w:sz w:val="24"/>
          <w:szCs w:val="24"/>
        </w:rPr>
        <w:br/>
        <w:t xml:space="preserve">       - POST /</w:t>
      </w:r>
      <w:proofErr w:type="spellStart"/>
      <w:r w:rsidRPr="00CE79A6">
        <w:rPr>
          <w:sz w:val="24"/>
          <w:szCs w:val="24"/>
        </w:rPr>
        <w:t>api</w:t>
      </w:r>
      <w:proofErr w:type="spellEnd"/>
      <w:r w:rsidRPr="00CE79A6">
        <w:rPr>
          <w:sz w:val="24"/>
          <w:szCs w:val="24"/>
        </w:rPr>
        <w:t>/</w:t>
      </w:r>
      <w:r w:rsidR="009E1B32" w:rsidRPr="009E1B32">
        <w:rPr>
          <w:sz w:val="24"/>
          <w:szCs w:val="24"/>
        </w:rPr>
        <w:t xml:space="preserve"> </w:t>
      </w:r>
      <w:proofErr w:type="spellStart"/>
      <w:r w:rsidR="009E1B32">
        <w:rPr>
          <w:sz w:val="24"/>
          <w:szCs w:val="24"/>
        </w:rPr>
        <w:t>listAllP</w:t>
      </w:r>
      <w:r w:rsidR="009E1B32" w:rsidRPr="00CE79A6">
        <w:rPr>
          <w:sz w:val="24"/>
          <w:szCs w:val="24"/>
        </w:rPr>
        <w:t>ropert</w:t>
      </w:r>
      <w:r w:rsidR="009E1B32">
        <w:rPr>
          <w:sz w:val="24"/>
          <w:szCs w:val="24"/>
        </w:rPr>
        <w:t>y</w:t>
      </w:r>
      <w:proofErr w:type="spellEnd"/>
      <w:r w:rsidRPr="00CE79A6">
        <w:rPr>
          <w:sz w:val="24"/>
          <w:szCs w:val="24"/>
        </w:rPr>
        <w:t>: Add a new property.</w:t>
      </w:r>
      <w:r w:rsidRPr="00CE79A6">
        <w:rPr>
          <w:sz w:val="24"/>
          <w:szCs w:val="24"/>
        </w:rPr>
        <w:br/>
        <w:t xml:space="preserve">       - PUT /</w:t>
      </w:r>
      <w:proofErr w:type="spellStart"/>
      <w:r w:rsidRPr="00CE79A6">
        <w:rPr>
          <w:sz w:val="24"/>
          <w:szCs w:val="24"/>
        </w:rPr>
        <w:t>api</w:t>
      </w:r>
      <w:proofErr w:type="spellEnd"/>
      <w:r w:rsidRPr="00CE79A6">
        <w:rPr>
          <w:sz w:val="24"/>
          <w:szCs w:val="24"/>
        </w:rPr>
        <w:t>/</w:t>
      </w:r>
      <w:proofErr w:type="spellStart"/>
      <w:r w:rsidR="009E1B32">
        <w:rPr>
          <w:sz w:val="24"/>
          <w:szCs w:val="24"/>
        </w:rPr>
        <w:t>editProperty</w:t>
      </w:r>
      <w:proofErr w:type="spellEnd"/>
      <w:r w:rsidRPr="00CE79A6">
        <w:rPr>
          <w:sz w:val="24"/>
          <w:szCs w:val="24"/>
        </w:rPr>
        <w:t>/:id: Update property details.</w:t>
      </w:r>
      <w:r w:rsidRPr="00CE79A6">
        <w:rPr>
          <w:sz w:val="24"/>
          <w:szCs w:val="24"/>
        </w:rPr>
        <w:br/>
        <w:t xml:space="preserve">       - DELETE /</w:t>
      </w:r>
      <w:proofErr w:type="spellStart"/>
      <w:r w:rsidRPr="00CE79A6">
        <w:rPr>
          <w:sz w:val="24"/>
          <w:szCs w:val="24"/>
        </w:rPr>
        <w:t>api</w:t>
      </w:r>
      <w:proofErr w:type="spellEnd"/>
      <w:r w:rsidRPr="00CE79A6">
        <w:rPr>
          <w:sz w:val="24"/>
          <w:szCs w:val="24"/>
        </w:rPr>
        <w:t>/</w:t>
      </w:r>
      <w:proofErr w:type="spellStart"/>
      <w:r w:rsidR="009E1B32">
        <w:rPr>
          <w:sz w:val="24"/>
          <w:szCs w:val="24"/>
        </w:rPr>
        <w:t>deleteP</w:t>
      </w:r>
      <w:r w:rsidRPr="00CE79A6">
        <w:rPr>
          <w:sz w:val="24"/>
          <w:szCs w:val="24"/>
        </w:rPr>
        <w:t>ropert</w:t>
      </w:r>
      <w:r w:rsidR="009E1B32">
        <w:rPr>
          <w:sz w:val="24"/>
          <w:szCs w:val="24"/>
        </w:rPr>
        <w:t>y</w:t>
      </w:r>
      <w:proofErr w:type="spellEnd"/>
      <w:r w:rsidRPr="00CE79A6">
        <w:rPr>
          <w:sz w:val="24"/>
          <w:szCs w:val="24"/>
        </w:rPr>
        <w:t>/:id: Remove a property.</w:t>
      </w:r>
      <w:r w:rsidRPr="00CE79A6">
        <w:rPr>
          <w:sz w:val="24"/>
          <w:szCs w:val="24"/>
        </w:rPr>
        <w:br/>
        <w:t xml:space="preserve">    3. Messaging:</w:t>
      </w:r>
      <w:r w:rsidRPr="00CE79A6">
        <w:rPr>
          <w:sz w:val="24"/>
          <w:szCs w:val="24"/>
        </w:rPr>
        <w:br/>
        <w:t xml:space="preserve">       - GET /api/messages/:conversationId: Fetch messages.</w:t>
      </w:r>
      <w:r w:rsidRPr="00CE79A6">
        <w:rPr>
          <w:sz w:val="24"/>
          <w:szCs w:val="24"/>
        </w:rPr>
        <w:br/>
        <w:t xml:space="preserve">       - POST /api/messages: Send a message.</w:t>
      </w:r>
      <w:r w:rsidRPr="00CE79A6">
        <w:rPr>
          <w:sz w:val="24"/>
          <w:szCs w:val="24"/>
        </w:rPr>
        <w:br/>
        <w:t xml:space="preserve">  </w:t>
      </w:r>
    </w:p>
    <w:p w14:paraId="04783FE3" w14:textId="3359EB92" w:rsidR="003270AC" w:rsidRDefault="003270AC"/>
    <w:p w14:paraId="16F01A20" w14:textId="12EDC4B4" w:rsidR="003270AC" w:rsidRDefault="003270AC">
      <w:pPr>
        <w:rPr>
          <w:b/>
          <w:bCs/>
          <w:sz w:val="28"/>
          <w:szCs w:val="28"/>
        </w:rPr>
      </w:pPr>
    </w:p>
    <w:p w14:paraId="43D552A1" w14:textId="43F762E7" w:rsidR="00870796" w:rsidRDefault="00870796" w:rsidP="00870796">
      <w:pPr>
        <w:pStyle w:val="Heading2"/>
        <w:rPr>
          <w:sz w:val="32"/>
          <w:szCs w:val="32"/>
        </w:rPr>
      </w:pPr>
      <w:r>
        <w:rPr>
          <w:sz w:val="32"/>
          <w:szCs w:val="32"/>
        </w:rPr>
        <w:lastRenderedPageBreak/>
        <w:t>5</w:t>
      </w:r>
      <w:r w:rsidRPr="007A39BB">
        <w:rPr>
          <w:sz w:val="32"/>
          <w:szCs w:val="32"/>
        </w:rPr>
        <w:t xml:space="preserve">. </w:t>
      </w:r>
      <w:r w:rsidRPr="0061181E">
        <w:rPr>
          <w:sz w:val="32"/>
          <w:szCs w:val="32"/>
        </w:rPr>
        <w:t>Database Schema</w:t>
      </w:r>
    </w:p>
    <w:p w14:paraId="08584C04" w14:textId="77777777" w:rsidR="00870796" w:rsidRPr="00870796" w:rsidRDefault="00870796" w:rsidP="00870796"/>
    <w:p w14:paraId="3E39A0A9" w14:textId="12AB0A97" w:rsidR="00870796" w:rsidRDefault="00870796" w:rsidP="00870796">
      <w:pPr>
        <w:pStyle w:val="ListParagraph"/>
        <w:numPr>
          <w:ilvl w:val="0"/>
          <w:numId w:val="31"/>
        </w:numPr>
        <w:rPr>
          <w:b/>
          <w:bCs/>
          <w:sz w:val="28"/>
          <w:szCs w:val="28"/>
        </w:rPr>
      </w:pPr>
      <w:r w:rsidRPr="00870796">
        <w:rPr>
          <w:b/>
          <w:bCs/>
          <w:sz w:val="28"/>
          <w:szCs w:val="28"/>
        </w:rPr>
        <w:t>User</w:t>
      </w:r>
    </w:p>
    <w:p w14:paraId="2B831946" w14:textId="77777777" w:rsidR="00870796" w:rsidRDefault="00870796" w:rsidP="00870796">
      <w:pPr>
        <w:pStyle w:val="ListParagraph"/>
        <w:rPr>
          <w:b/>
          <w:bCs/>
          <w:sz w:val="28"/>
          <w:szCs w:val="28"/>
        </w:rPr>
      </w:pPr>
    </w:p>
    <w:p w14:paraId="190B8EB2" w14:textId="59B86DC6" w:rsidR="00870796" w:rsidRDefault="00870796" w:rsidP="00870796">
      <w:pPr>
        <w:pStyle w:val="ListParagraph"/>
        <w:rPr>
          <w:b/>
          <w:bCs/>
          <w:sz w:val="28"/>
          <w:szCs w:val="28"/>
        </w:rPr>
      </w:pPr>
      <w:r w:rsidRPr="00870796">
        <w:rPr>
          <w:b/>
          <w:bCs/>
          <w:noProof/>
          <w:sz w:val="28"/>
          <w:szCs w:val="28"/>
        </w:rPr>
        <w:drawing>
          <wp:inline distT="0" distB="0" distL="0" distR="0" wp14:anchorId="135833D4" wp14:editId="2D290013">
            <wp:extent cx="4305300" cy="6501130"/>
            <wp:effectExtent l="0" t="0" r="0" b="0"/>
            <wp:docPr id="1836811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811919" name=""/>
                    <pic:cNvPicPr/>
                  </pic:nvPicPr>
                  <pic:blipFill>
                    <a:blip r:embed="rId7"/>
                    <a:stretch>
                      <a:fillRect/>
                    </a:stretch>
                  </pic:blipFill>
                  <pic:spPr>
                    <a:xfrm>
                      <a:off x="0" y="0"/>
                      <a:ext cx="4311879" cy="6511064"/>
                    </a:xfrm>
                    <a:prstGeom prst="rect">
                      <a:avLst/>
                    </a:prstGeom>
                  </pic:spPr>
                </pic:pic>
              </a:graphicData>
            </a:graphic>
          </wp:inline>
        </w:drawing>
      </w:r>
    </w:p>
    <w:p w14:paraId="7D0FC4FD" w14:textId="77777777" w:rsidR="00870796" w:rsidRDefault="00870796" w:rsidP="00870796">
      <w:pPr>
        <w:pStyle w:val="ListParagraph"/>
        <w:rPr>
          <w:b/>
          <w:bCs/>
          <w:sz w:val="28"/>
          <w:szCs w:val="28"/>
        </w:rPr>
      </w:pPr>
    </w:p>
    <w:p w14:paraId="4B15340D" w14:textId="77777777" w:rsidR="00870796" w:rsidRPr="00870796" w:rsidRDefault="00870796" w:rsidP="00870796">
      <w:pPr>
        <w:rPr>
          <w:b/>
          <w:bCs/>
          <w:sz w:val="28"/>
          <w:szCs w:val="28"/>
        </w:rPr>
      </w:pPr>
    </w:p>
    <w:p w14:paraId="7F31F2B0" w14:textId="59D44A7D" w:rsidR="00870796" w:rsidRDefault="00870796" w:rsidP="00870796">
      <w:pPr>
        <w:pStyle w:val="ListParagraph"/>
        <w:numPr>
          <w:ilvl w:val="0"/>
          <w:numId w:val="31"/>
        </w:numPr>
        <w:rPr>
          <w:b/>
          <w:bCs/>
          <w:sz w:val="28"/>
          <w:szCs w:val="28"/>
        </w:rPr>
      </w:pPr>
      <w:r>
        <w:rPr>
          <w:b/>
          <w:bCs/>
          <w:sz w:val="28"/>
          <w:szCs w:val="28"/>
        </w:rPr>
        <w:lastRenderedPageBreak/>
        <w:t>Property</w:t>
      </w:r>
    </w:p>
    <w:p w14:paraId="074A87B5" w14:textId="77777777" w:rsidR="00870796" w:rsidRDefault="00870796" w:rsidP="00870796">
      <w:pPr>
        <w:pStyle w:val="ListParagraph"/>
        <w:rPr>
          <w:b/>
          <w:bCs/>
          <w:sz w:val="28"/>
          <w:szCs w:val="28"/>
        </w:rPr>
      </w:pPr>
    </w:p>
    <w:p w14:paraId="4CE79991" w14:textId="568F2922" w:rsidR="00870796" w:rsidRPr="00870796" w:rsidRDefault="00870796" w:rsidP="00870796">
      <w:pPr>
        <w:pStyle w:val="ListParagraph"/>
        <w:rPr>
          <w:b/>
          <w:bCs/>
          <w:sz w:val="28"/>
          <w:szCs w:val="28"/>
        </w:rPr>
      </w:pPr>
      <w:r w:rsidRPr="00870796">
        <w:rPr>
          <w:b/>
          <w:bCs/>
          <w:noProof/>
          <w:sz w:val="28"/>
          <w:szCs w:val="28"/>
        </w:rPr>
        <w:drawing>
          <wp:inline distT="0" distB="0" distL="0" distR="0" wp14:anchorId="65E8A419" wp14:editId="5C9BA7EF">
            <wp:extent cx="4122420" cy="7711440"/>
            <wp:effectExtent l="0" t="0" r="0" b="3810"/>
            <wp:docPr id="237448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448337" name=""/>
                    <pic:cNvPicPr/>
                  </pic:nvPicPr>
                  <pic:blipFill>
                    <a:blip r:embed="rId8"/>
                    <a:stretch>
                      <a:fillRect/>
                    </a:stretch>
                  </pic:blipFill>
                  <pic:spPr>
                    <a:xfrm>
                      <a:off x="0" y="0"/>
                      <a:ext cx="4122420" cy="7711440"/>
                    </a:xfrm>
                    <a:prstGeom prst="rect">
                      <a:avLst/>
                    </a:prstGeom>
                  </pic:spPr>
                </pic:pic>
              </a:graphicData>
            </a:graphic>
          </wp:inline>
        </w:drawing>
      </w:r>
    </w:p>
    <w:p w14:paraId="233B9054" w14:textId="0274BDA3" w:rsidR="00870796" w:rsidRDefault="00870796" w:rsidP="00870796">
      <w:pPr>
        <w:pStyle w:val="ListParagraph"/>
        <w:numPr>
          <w:ilvl w:val="0"/>
          <w:numId w:val="31"/>
        </w:numPr>
        <w:rPr>
          <w:b/>
          <w:bCs/>
          <w:sz w:val="28"/>
          <w:szCs w:val="28"/>
        </w:rPr>
      </w:pPr>
      <w:r>
        <w:rPr>
          <w:b/>
          <w:bCs/>
          <w:sz w:val="28"/>
          <w:szCs w:val="28"/>
        </w:rPr>
        <w:lastRenderedPageBreak/>
        <w:t>Favorite</w:t>
      </w:r>
    </w:p>
    <w:p w14:paraId="58D5489C" w14:textId="77777777" w:rsidR="00870796" w:rsidRDefault="00870796" w:rsidP="00870796">
      <w:pPr>
        <w:pStyle w:val="ListParagraph"/>
        <w:rPr>
          <w:b/>
          <w:bCs/>
          <w:sz w:val="28"/>
          <w:szCs w:val="28"/>
        </w:rPr>
      </w:pPr>
    </w:p>
    <w:p w14:paraId="47F5B112" w14:textId="51C55ECE" w:rsidR="00870796" w:rsidRDefault="00870796" w:rsidP="00870796">
      <w:pPr>
        <w:pStyle w:val="ListParagraph"/>
        <w:rPr>
          <w:b/>
          <w:bCs/>
          <w:sz w:val="28"/>
          <w:szCs w:val="28"/>
        </w:rPr>
      </w:pPr>
      <w:r w:rsidRPr="00870796">
        <w:rPr>
          <w:b/>
          <w:bCs/>
          <w:noProof/>
          <w:sz w:val="28"/>
          <w:szCs w:val="28"/>
        </w:rPr>
        <w:drawing>
          <wp:inline distT="0" distB="0" distL="0" distR="0" wp14:anchorId="1BD2DDEE" wp14:editId="6E22714A">
            <wp:extent cx="4198620" cy="2209800"/>
            <wp:effectExtent l="0" t="0" r="0" b="0"/>
            <wp:docPr id="1346396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96115" name=""/>
                    <pic:cNvPicPr/>
                  </pic:nvPicPr>
                  <pic:blipFill>
                    <a:blip r:embed="rId9"/>
                    <a:stretch>
                      <a:fillRect/>
                    </a:stretch>
                  </pic:blipFill>
                  <pic:spPr>
                    <a:xfrm>
                      <a:off x="0" y="0"/>
                      <a:ext cx="4198620" cy="2209800"/>
                    </a:xfrm>
                    <a:prstGeom prst="rect">
                      <a:avLst/>
                    </a:prstGeom>
                  </pic:spPr>
                </pic:pic>
              </a:graphicData>
            </a:graphic>
          </wp:inline>
        </w:drawing>
      </w:r>
    </w:p>
    <w:p w14:paraId="12BE08AE" w14:textId="77777777" w:rsidR="00870796" w:rsidRDefault="00870796" w:rsidP="00870796">
      <w:pPr>
        <w:pStyle w:val="ListParagraph"/>
        <w:rPr>
          <w:b/>
          <w:bCs/>
          <w:sz w:val="28"/>
          <w:szCs w:val="28"/>
        </w:rPr>
      </w:pPr>
    </w:p>
    <w:p w14:paraId="1D42CC55" w14:textId="1B5DD4B5" w:rsidR="00870796" w:rsidRDefault="00870796" w:rsidP="00870796">
      <w:pPr>
        <w:pStyle w:val="ListParagraph"/>
        <w:numPr>
          <w:ilvl w:val="0"/>
          <w:numId w:val="31"/>
        </w:numPr>
        <w:rPr>
          <w:b/>
          <w:bCs/>
          <w:sz w:val="28"/>
          <w:szCs w:val="28"/>
        </w:rPr>
      </w:pPr>
      <w:r>
        <w:rPr>
          <w:b/>
          <w:bCs/>
          <w:sz w:val="28"/>
          <w:szCs w:val="28"/>
        </w:rPr>
        <w:t>Request</w:t>
      </w:r>
    </w:p>
    <w:p w14:paraId="22DE9AF4" w14:textId="2113D5E4" w:rsidR="00870796" w:rsidRPr="00870796" w:rsidRDefault="00870796" w:rsidP="00870796">
      <w:pPr>
        <w:ind w:left="720"/>
        <w:rPr>
          <w:b/>
          <w:bCs/>
          <w:sz w:val="28"/>
          <w:szCs w:val="28"/>
        </w:rPr>
      </w:pPr>
      <w:r w:rsidRPr="00870796">
        <w:rPr>
          <w:b/>
          <w:bCs/>
          <w:noProof/>
          <w:sz w:val="28"/>
          <w:szCs w:val="28"/>
        </w:rPr>
        <w:drawing>
          <wp:inline distT="0" distB="0" distL="0" distR="0" wp14:anchorId="11015722" wp14:editId="20976576">
            <wp:extent cx="4206240" cy="4657725"/>
            <wp:effectExtent l="0" t="0" r="3810" b="9525"/>
            <wp:docPr id="739338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338567" name=""/>
                    <pic:cNvPicPr/>
                  </pic:nvPicPr>
                  <pic:blipFill>
                    <a:blip r:embed="rId10"/>
                    <a:stretch>
                      <a:fillRect/>
                    </a:stretch>
                  </pic:blipFill>
                  <pic:spPr>
                    <a:xfrm>
                      <a:off x="0" y="0"/>
                      <a:ext cx="4206240" cy="4657725"/>
                    </a:xfrm>
                    <a:prstGeom prst="rect">
                      <a:avLst/>
                    </a:prstGeom>
                  </pic:spPr>
                </pic:pic>
              </a:graphicData>
            </a:graphic>
          </wp:inline>
        </w:drawing>
      </w:r>
    </w:p>
    <w:p w14:paraId="32636302" w14:textId="0287C1D8" w:rsidR="00870796" w:rsidRDefault="00870796" w:rsidP="00870796">
      <w:pPr>
        <w:pStyle w:val="ListParagraph"/>
        <w:numPr>
          <w:ilvl w:val="0"/>
          <w:numId w:val="31"/>
        </w:numPr>
        <w:rPr>
          <w:b/>
          <w:bCs/>
          <w:sz w:val="28"/>
          <w:szCs w:val="28"/>
        </w:rPr>
      </w:pPr>
      <w:r>
        <w:rPr>
          <w:b/>
          <w:bCs/>
          <w:sz w:val="28"/>
          <w:szCs w:val="28"/>
        </w:rPr>
        <w:lastRenderedPageBreak/>
        <w:t>Message</w:t>
      </w:r>
    </w:p>
    <w:p w14:paraId="61F2D706" w14:textId="2B304545" w:rsidR="00870796" w:rsidRPr="00870796" w:rsidRDefault="00870796" w:rsidP="00870796">
      <w:pPr>
        <w:ind w:left="720"/>
        <w:rPr>
          <w:b/>
          <w:bCs/>
          <w:sz w:val="28"/>
          <w:szCs w:val="28"/>
        </w:rPr>
      </w:pPr>
      <w:r w:rsidRPr="00870796">
        <w:rPr>
          <w:b/>
          <w:bCs/>
          <w:noProof/>
          <w:sz w:val="28"/>
          <w:szCs w:val="28"/>
        </w:rPr>
        <w:drawing>
          <wp:inline distT="0" distB="0" distL="0" distR="0" wp14:anchorId="75DE2C2C" wp14:editId="34EE9EA1">
            <wp:extent cx="4175760" cy="3733800"/>
            <wp:effectExtent l="0" t="0" r="0" b="0"/>
            <wp:docPr id="1326189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189939" name=""/>
                    <pic:cNvPicPr/>
                  </pic:nvPicPr>
                  <pic:blipFill>
                    <a:blip r:embed="rId11"/>
                    <a:stretch>
                      <a:fillRect/>
                    </a:stretch>
                  </pic:blipFill>
                  <pic:spPr>
                    <a:xfrm>
                      <a:off x="0" y="0"/>
                      <a:ext cx="4175760" cy="3733800"/>
                    </a:xfrm>
                    <a:prstGeom prst="rect">
                      <a:avLst/>
                    </a:prstGeom>
                  </pic:spPr>
                </pic:pic>
              </a:graphicData>
            </a:graphic>
          </wp:inline>
        </w:drawing>
      </w:r>
    </w:p>
    <w:p w14:paraId="3E8087EC" w14:textId="5419F288" w:rsidR="00870796" w:rsidRDefault="00870796" w:rsidP="00870796">
      <w:pPr>
        <w:pStyle w:val="ListParagraph"/>
        <w:numPr>
          <w:ilvl w:val="0"/>
          <w:numId w:val="31"/>
        </w:numPr>
        <w:rPr>
          <w:b/>
          <w:bCs/>
          <w:sz w:val="28"/>
          <w:szCs w:val="28"/>
        </w:rPr>
      </w:pPr>
      <w:r>
        <w:rPr>
          <w:b/>
          <w:bCs/>
          <w:sz w:val="28"/>
          <w:szCs w:val="28"/>
        </w:rPr>
        <w:t>Chat</w:t>
      </w:r>
    </w:p>
    <w:p w14:paraId="0B4728DD" w14:textId="7FF90C81" w:rsidR="00870796" w:rsidRDefault="00870796" w:rsidP="00870796">
      <w:pPr>
        <w:ind w:left="720"/>
        <w:rPr>
          <w:b/>
          <w:bCs/>
          <w:sz w:val="28"/>
          <w:szCs w:val="28"/>
        </w:rPr>
      </w:pPr>
      <w:r w:rsidRPr="00870796">
        <w:rPr>
          <w:b/>
          <w:bCs/>
          <w:noProof/>
          <w:sz w:val="28"/>
          <w:szCs w:val="28"/>
        </w:rPr>
        <w:drawing>
          <wp:inline distT="0" distB="0" distL="0" distR="0" wp14:anchorId="20B637ED" wp14:editId="786FAEF0">
            <wp:extent cx="4213860" cy="3329940"/>
            <wp:effectExtent l="0" t="0" r="0" b="3810"/>
            <wp:docPr id="64233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33116" name=""/>
                    <pic:cNvPicPr/>
                  </pic:nvPicPr>
                  <pic:blipFill>
                    <a:blip r:embed="rId12"/>
                    <a:stretch>
                      <a:fillRect/>
                    </a:stretch>
                  </pic:blipFill>
                  <pic:spPr>
                    <a:xfrm>
                      <a:off x="0" y="0"/>
                      <a:ext cx="4213860" cy="3329940"/>
                    </a:xfrm>
                    <a:prstGeom prst="rect">
                      <a:avLst/>
                    </a:prstGeom>
                  </pic:spPr>
                </pic:pic>
              </a:graphicData>
            </a:graphic>
          </wp:inline>
        </w:drawing>
      </w:r>
    </w:p>
    <w:p w14:paraId="5ED1E568" w14:textId="255A74A4" w:rsidR="0061181E" w:rsidRPr="007A39BB" w:rsidRDefault="00870796" w:rsidP="0061181E">
      <w:pPr>
        <w:pStyle w:val="Heading2"/>
        <w:rPr>
          <w:sz w:val="32"/>
          <w:szCs w:val="32"/>
        </w:rPr>
      </w:pPr>
      <w:r>
        <w:rPr>
          <w:sz w:val="32"/>
          <w:szCs w:val="32"/>
        </w:rPr>
        <w:lastRenderedPageBreak/>
        <w:t>6</w:t>
      </w:r>
      <w:r w:rsidR="0061181E" w:rsidRPr="007A39BB">
        <w:rPr>
          <w:sz w:val="32"/>
          <w:szCs w:val="32"/>
        </w:rPr>
        <w:t xml:space="preserve">. </w:t>
      </w:r>
      <w:r w:rsidR="0061181E" w:rsidRPr="0061181E">
        <w:rPr>
          <w:sz w:val="32"/>
          <w:szCs w:val="32"/>
        </w:rPr>
        <w:t>Relational Database Schema</w:t>
      </w:r>
    </w:p>
    <w:p w14:paraId="389C4A0F" w14:textId="77777777" w:rsidR="0061181E" w:rsidRDefault="0061181E">
      <w:pPr>
        <w:rPr>
          <w:b/>
          <w:bCs/>
          <w:sz w:val="28"/>
          <w:szCs w:val="28"/>
        </w:rPr>
      </w:pPr>
    </w:p>
    <w:p w14:paraId="73272E9C" w14:textId="4F775437" w:rsidR="003270AC" w:rsidRDefault="0061181E" w:rsidP="003270AC">
      <w:pPr>
        <w:pStyle w:val="ListParagraph"/>
        <w:numPr>
          <w:ilvl w:val="0"/>
          <w:numId w:val="29"/>
        </w:numPr>
        <w:rPr>
          <w:b/>
          <w:bCs/>
          <w:sz w:val="28"/>
          <w:szCs w:val="28"/>
        </w:rPr>
      </w:pPr>
      <w:r>
        <w:rPr>
          <w:b/>
          <w:bCs/>
          <w:sz w:val="28"/>
          <w:szCs w:val="28"/>
        </w:rPr>
        <w:t>User Property</w:t>
      </w:r>
    </w:p>
    <w:p w14:paraId="79AA9F2A" w14:textId="21A9174E" w:rsidR="0061181E" w:rsidRDefault="0061181E" w:rsidP="0061181E">
      <w:pPr>
        <w:pStyle w:val="ListParagraph"/>
        <w:rPr>
          <w:b/>
          <w:bCs/>
          <w:sz w:val="28"/>
          <w:szCs w:val="28"/>
        </w:rPr>
      </w:pPr>
      <w:r w:rsidRPr="0061181E">
        <w:rPr>
          <w:b/>
          <w:bCs/>
          <w:noProof/>
          <w:sz w:val="24"/>
          <w:szCs w:val="24"/>
        </w:rPr>
        <w:drawing>
          <wp:inline distT="0" distB="0" distL="0" distR="0" wp14:anchorId="6EEFC75A" wp14:editId="19212056">
            <wp:extent cx="5486400" cy="6789420"/>
            <wp:effectExtent l="0" t="0" r="0" b="0"/>
            <wp:docPr id="305280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80293" name=""/>
                    <pic:cNvPicPr/>
                  </pic:nvPicPr>
                  <pic:blipFill>
                    <a:blip r:embed="rId13"/>
                    <a:stretch>
                      <a:fillRect/>
                    </a:stretch>
                  </pic:blipFill>
                  <pic:spPr>
                    <a:xfrm>
                      <a:off x="0" y="0"/>
                      <a:ext cx="5486400" cy="6789420"/>
                    </a:xfrm>
                    <a:prstGeom prst="rect">
                      <a:avLst/>
                    </a:prstGeom>
                  </pic:spPr>
                </pic:pic>
              </a:graphicData>
            </a:graphic>
          </wp:inline>
        </w:drawing>
      </w:r>
    </w:p>
    <w:p w14:paraId="521D22B3" w14:textId="77777777" w:rsidR="0061181E" w:rsidRDefault="0061181E" w:rsidP="0061181E">
      <w:pPr>
        <w:pStyle w:val="ListParagraph"/>
        <w:rPr>
          <w:b/>
          <w:bCs/>
          <w:sz w:val="28"/>
          <w:szCs w:val="28"/>
        </w:rPr>
      </w:pPr>
    </w:p>
    <w:p w14:paraId="38551F13" w14:textId="77777777" w:rsidR="0061181E" w:rsidRDefault="0061181E" w:rsidP="0061181E">
      <w:pPr>
        <w:pStyle w:val="ListParagraph"/>
        <w:rPr>
          <w:b/>
          <w:bCs/>
          <w:sz w:val="28"/>
          <w:szCs w:val="28"/>
        </w:rPr>
      </w:pPr>
    </w:p>
    <w:p w14:paraId="3C92DD5C" w14:textId="0F1D7E7E" w:rsidR="0061181E" w:rsidRDefault="0061181E" w:rsidP="003270AC">
      <w:pPr>
        <w:pStyle w:val="ListParagraph"/>
        <w:numPr>
          <w:ilvl w:val="0"/>
          <w:numId w:val="29"/>
        </w:numPr>
        <w:rPr>
          <w:b/>
          <w:bCs/>
          <w:sz w:val="28"/>
          <w:szCs w:val="28"/>
        </w:rPr>
      </w:pPr>
      <w:r>
        <w:rPr>
          <w:b/>
          <w:bCs/>
          <w:sz w:val="28"/>
          <w:szCs w:val="28"/>
        </w:rPr>
        <w:lastRenderedPageBreak/>
        <w:t xml:space="preserve">User Property </w:t>
      </w:r>
      <w:r w:rsidR="00870796">
        <w:rPr>
          <w:b/>
          <w:bCs/>
          <w:sz w:val="28"/>
          <w:szCs w:val="28"/>
        </w:rPr>
        <w:t>Favorite</w:t>
      </w:r>
    </w:p>
    <w:p w14:paraId="6DC1ABF2" w14:textId="49499C31" w:rsidR="0061181E" w:rsidRPr="0037502F" w:rsidRDefault="0037502F" w:rsidP="0037502F">
      <w:pPr>
        <w:ind w:left="720"/>
        <w:rPr>
          <w:b/>
          <w:bCs/>
          <w:sz w:val="28"/>
          <w:szCs w:val="28"/>
        </w:rPr>
      </w:pPr>
      <w:r w:rsidRPr="0037502F">
        <w:rPr>
          <w:b/>
          <w:bCs/>
          <w:noProof/>
          <w:sz w:val="28"/>
          <w:szCs w:val="28"/>
        </w:rPr>
        <w:drawing>
          <wp:inline distT="0" distB="0" distL="0" distR="0" wp14:anchorId="54508BE4" wp14:editId="10101965">
            <wp:extent cx="4396105" cy="7696200"/>
            <wp:effectExtent l="0" t="0" r="4445" b="3810"/>
            <wp:docPr id="2115985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85028" name=""/>
                    <pic:cNvPicPr/>
                  </pic:nvPicPr>
                  <pic:blipFill>
                    <a:blip r:embed="rId14"/>
                    <a:stretch>
                      <a:fillRect/>
                    </a:stretch>
                  </pic:blipFill>
                  <pic:spPr>
                    <a:xfrm>
                      <a:off x="0" y="0"/>
                      <a:ext cx="4396105" cy="7696200"/>
                    </a:xfrm>
                    <a:prstGeom prst="rect">
                      <a:avLst/>
                    </a:prstGeom>
                  </pic:spPr>
                </pic:pic>
              </a:graphicData>
            </a:graphic>
          </wp:inline>
        </w:drawing>
      </w:r>
    </w:p>
    <w:p w14:paraId="201846A3" w14:textId="73D0A61A" w:rsidR="0061181E" w:rsidRPr="0061181E" w:rsidRDefault="0037502F" w:rsidP="003270AC">
      <w:pPr>
        <w:pStyle w:val="ListParagraph"/>
        <w:numPr>
          <w:ilvl w:val="0"/>
          <w:numId w:val="29"/>
        </w:numPr>
        <w:rPr>
          <w:b/>
          <w:bCs/>
          <w:sz w:val="28"/>
          <w:szCs w:val="28"/>
        </w:rPr>
      </w:pPr>
      <w:r>
        <w:rPr>
          <w:b/>
          <w:bCs/>
          <w:sz w:val="28"/>
          <w:szCs w:val="28"/>
        </w:rPr>
        <w:lastRenderedPageBreak/>
        <w:t>Request Chat User Property</w:t>
      </w:r>
    </w:p>
    <w:p w14:paraId="248FA533" w14:textId="77777777" w:rsidR="003270AC" w:rsidRDefault="003270AC" w:rsidP="003270AC">
      <w:pPr>
        <w:pStyle w:val="ListParagraph"/>
        <w:rPr>
          <w:b/>
          <w:bCs/>
          <w:sz w:val="24"/>
          <w:szCs w:val="24"/>
        </w:rPr>
      </w:pPr>
    </w:p>
    <w:p w14:paraId="65759D30" w14:textId="77E7E7F4" w:rsidR="003270AC" w:rsidRDefault="003270AC" w:rsidP="003270AC">
      <w:pPr>
        <w:pStyle w:val="ListParagraph"/>
        <w:rPr>
          <w:b/>
          <w:bCs/>
          <w:sz w:val="24"/>
          <w:szCs w:val="24"/>
        </w:rPr>
      </w:pPr>
      <w:r w:rsidRPr="003270AC">
        <w:rPr>
          <w:b/>
          <w:bCs/>
          <w:noProof/>
          <w:sz w:val="24"/>
          <w:szCs w:val="24"/>
        </w:rPr>
        <w:drawing>
          <wp:inline distT="0" distB="0" distL="0" distR="0" wp14:anchorId="16BA67C4" wp14:editId="686BB97F">
            <wp:extent cx="5379720" cy="7269480"/>
            <wp:effectExtent l="0" t="0" r="0" b="7620"/>
            <wp:docPr id="856579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579166" name=""/>
                    <pic:cNvPicPr/>
                  </pic:nvPicPr>
                  <pic:blipFill>
                    <a:blip r:embed="rId15"/>
                    <a:stretch>
                      <a:fillRect/>
                    </a:stretch>
                  </pic:blipFill>
                  <pic:spPr>
                    <a:xfrm>
                      <a:off x="0" y="0"/>
                      <a:ext cx="5379720" cy="7269480"/>
                    </a:xfrm>
                    <a:prstGeom prst="rect">
                      <a:avLst/>
                    </a:prstGeom>
                  </pic:spPr>
                </pic:pic>
              </a:graphicData>
            </a:graphic>
          </wp:inline>
        </w:drawing>
      </w:r>
    </w:p>
    <w:p w14:paraId="5011F069" w14:textId="77777777" w:rsidR="003270AC" w:rsidRDefault="003270AC" w:rsidP="003270AC">
      <w:pPr>
        <w:pStyle w:val="ListParagraph"/>
        <w:rPr>
          <w:b/>
          <w:bCs/>
          <w:sz w:val="24"/>
          <w:szCs w:val="24"/>
        </w:rPr>
      </w:pPr>
    </w:p>
    <w:p w14:paraId="28D045F7" w14:textId="2B4A5C78" w:rsidR="003270AC" w:rsidRDefault="003270AC" w:rsidP="003270AC">
      <w:pPr>
        <w:pStyle w:val="ListParagraph"/>
        <w:rPr>
          <w:b/>
          <w:bCs/>
          <w:sz w:val="24"/>
          <w:szCs w:val="24"/>
        </w:rPr>
      </w:pPr>
    </w:p>
    <w:p w14:paraId="5425A17E" w14:textId="77777777" w:rsidR="003270AC" w:rsidRDefault="003270AC" w:rsidP="003270AC">
      <w:pPr>
        <w:pStyle w:val="ListParagraph"/>
        <w:rPr>
          <w:b/>
          <w:bCs/>
          <w:sz w:val="24"/>
          <w:szCs w:val="24"/>
        </w:rPr>
      </w:pPr>
    </w:p>
    <w:p w14:paraId="3DE0437A" w14:textId="4CB1A212" w:rsidR="003270AC" w:rsidRDefault="00870796" w:rsidP="003270AC">
      <w:pPr>
        <w:pStyle w:val="ListParagraph"/>
        <w:numPr>
          <w:ilvl w:val="0"/>
          <w:numId w:val="29"/>
        </w:numPr>
        <w:rPr>
          <w:b/>
          <w:bCs/>
          <w:sz w:val="24"/>
          <w:szCs w:val="24"/>
        </w:rPr>
      </w:pPr>
      <w:r>
        <w:rPr>
          <w:b/>
          <w:bCs/>
          <w:sz w:val="24"/>
          <w:szCs w:val="24"/>
        </w:rPr>
        <w:t>Chat Message User</w:t>
      </w:r>
    </w:p>
    <w:p w14:paraId="1FFCFEFC" w14:textId="77777777" w:rsidR="0061181E" w:rsidRDefault="0061181E" w:rsidP="0061181E">
      <w:pPr>
        <w:pStyle w:val="ListParagraph"/>
        <w:rPr>
          <w:b/>
          <w:bCs/>
          <w:sz w:val="24"/>
          <w:szCs w:val="24"/>
        </w:rPr>
      </w:pPr>
    </w:p>
    <w:p w14:paraId="416BE0B4" w14:textId="547BCAF4" w:rsidR="003270AC" w:rsidRDefault="003270AC" w:rsidP="003270AC">
      <w:pPr>
        <w:pStyle w:val="ListParagraph"/>
        <w:rPr>
          <w:b/>
          <w:bCs/>
          <w:sz w:val="24"/>
          <w:szCs w:val="24"/>
        </w:rPr>
      </w:pPr>
      <w:r w:rsidRPr="003270AC">
        <w:rPr>
          <w:b/>
          <w:bCs/>
          <w:noProof/>
          <w:sz w:val="24"/>
          <w:szCs w:val="24"/>
        </w:rPr>
        <w:drawing>
          <wp:inline distT="0" distB="0" distL="0" distR="0" wp14:anchorId="2C25C4B0" wp14:editId="78FC4FE6">
            <wp:extent cx="5554980" cy="4198620"/>
            <wp:effectExtent l="0" t="0" r="7620" b="0"/>
            <wp:docPr id="1650929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29134" name=""/>
                    <pic:cNvPicPr/>
                  </pic:nvPicPr>
                  <pic:blipFill>
                    <a:blip r:embed="rId16"/>
                    <a:stretch>
                      <a:fillRect/>
                    </a:stretch>
                  </pic:blipFill>
                  <pic:spPr>
                    <a:xfrm>
                      <a:off x="0" y="0"/>
                      <a:ext cx="5554980" cy="4198620"/>
                    </a:xfrm>
                    <a:prstGeom prst="rect">
                      <a:avLst/>
                    </a:prstGeom>
                  </pic:spPr>
                </pic:pic>
              </a:graphicData>
            </a:graphic>
          </wp:inline>
        </w:drawing>
      </w:r>
    </w:p>
    <w:p w14:paraId="5C2FE150" w14:textId="77777777" w:rsidR="0061181E" w:rsidRDefault="0061181E" w:rsidP="003270AC">
      <w:pPr>
        <w:pStyle w:val="ListParagraph"/>
        <w:rPr>
          <w:b/>
          <w:bCs/>
          <w:sz w:val="24"/>
          <w:szCs w:val="24"/>
        </w:rPr>
      </w:pPr>
    </w:p>
    <w:p w14:paraId="3C1B3D30" w14:textId="77777777" w:rsidR="0061181E" w:rsidRDefault="0061181E" w:rsidP="003270AC">
      <w:pPr>
        <w:pStyle w:val="ListParagraph"/>
        <w:rPr>
          <w:b/>
          <w:bCs/>
          <w:sz w:val="24"/>
          <w:szCs w:val="24"/>
        </w:rPr>
      </w:pPr>
    </w:p>
    <w:p w14:paraId="385C9CC6" w14:textId="77777777" w:rsidR="0061181E" w:rsidRDefault="0061181E" w:rsidP="003270AC">
      <w:pPr>
        <w:pStyle w:val="ListParagraph"/>
        <w:rPr>
          <w:b/>
          <w:bCs/>
          <w:sz w:val="24"/>
          <w:szCs w:val="24"/>
        </w:rPr>
      </w:pPr>
    </w:p>
    <w:p w14:paraId="494F1181" w14:textId="77777777" w:rsidR="0061181E" w:rsidRDefault="0061181E" w:rsidP="003270AC">
      <w:pPr>
        <w:pStyle w:val="ListParagraph"/>
        <w:rPr>
          <w:b/>
          <w:bCs/>
          <w:sz w:val="24"/>
          <w:szCs w:val="24"/>
        </w:rPr>
      </w:pPr>
    </w:p>
    <w:p w14:paraId="57EC757A" w14:textId="77777777" w:rsidR="0061181E" w:rsidRDefault="0061181E" w:rsidP="003270AC">
      <w:pPr>
        <w:pStyle w:val="ListParagraph"/>
        <w:rPr>
          <w:b/>
          <w:bCs/>
          <w:sz w:val="24"/>
          <w:szCs w:val="24"/>
        </w:rPr>
      </w:pPr>
    </w:p>
    <w:p w14:paraId="7EDDFADE" w14:textId="77777777" w:rsidR="0061181E" w:rsidRDefault="0061181E" w:rsidP="003270AC">
      <w:pPr>
        <w:pStyle w:val="ListParagraph"/>
        <w:rPr>
          <w:b/>
          <w:bCs/>
          <w:sz w:val="24"/>
          <w:szCs w:val="24"/>
        </w:rPr>
      </w:pPr>
    </w:p>
    <w:p w14:paraId="5C3D42F5" w14:textId="77777777" w:rsidR="0061181E" w:rsidRDefault="0061181E" w:rsidP="003270AC">
      <w:pPr>
        <w:pStyle w:val="ListParagraph"/>
        <w:rPr>
          <w:b/>
          <w:bCs/>
          <w:sz w:val="24"/>
          <w:szCs w:val="24"/>
        </w:rPr>
      </w:pPr>
    </w:p>
    <w:p w14:paraId="4026FB2D" w14:textId="77777777" w:rsidR="0061181E" w:rsidRDefault="0061181E" w:rsidP="003270AC">
      <w:pPr>
        <w:pStyle w:val="ListParagraph"/>
        <w:rPr>
          <w:b/>
          <w:bCs/>
          <w:sz w:val="24"/>
          <w:szCs w:val="24"/>
        </w:rPr>
      </w:pPr>
    </w:p>
    <w:p w14:paraId="4697D7FF" w14:textId="77777777" w:rsidR="0061181E" w:rsidRDefault="0061181E" w:rsidP="003270AC">
      <w:pPr>
        <w:pStyle w:val="ListParagraph"/>
        <w:rPr>
          <w:b/>
          <w:bCs/>
          <w:sz w:val="24"/>
          <w:szCs w:val="24"/>
        </w:rPr>
      </w:pPr>
    </w:p>
    <w:p w14:paraId="7ECE3235" w14:textId="77777777" w:rsidR="0061181E" w:rsidRDefault="0061181E" w:rsidP="003270AC">
      <w:pPr>
        <w:pStyle w:val="ListParagraph"/>
        <w:rPr>
          <w:b/>
          <w:bCs/>
          <w:sz w:val="24"/>
          <w:szCs w:val="24"/>
        </w:rPr>
      </w:pPr>
    </w:p>
    <w:p w14:paraId="25F04D98" w14:textId="77777777" w:rsidR="0061181E" w:rsidRDefault="0061181E" w:rsidP="003270AC">
      <w:pPr>
        <w:pStyle w:val="ListParagraph"/>
        <w:rPr>
          <w:b/>
          <w:bCs/>
          <w:sz w:val="24"/>
          <w:szCs w:val="24"/>
        </w:rPr>
      </w:pPr>
    </w:p>
    <w:p w14:paraId="65D3A9F9" w14:textId="77777777" w:rsidR="0061181E" w:rsidRDefault="0061181E" w:rsidP="003270AC">
      <w:pPr>
        <w:pStyle w:val="ListParagraph"/>
        <w:rPr>
          <w:b/>
          <w:bCs/>
          <w:sz w:val="24"/>
          <w:szCs w:val="24"/>
        </w:rPr>
      </w:pPr>
    </w:p>
    <w:p w14:paraId="406D5B26" w14:textId="77777777" w:rsidR="0061181E" w:rsidRDefault="0061181E" w:rsidP="003270AC">
      <w:pPr>
        <w:pStyle w:val="ListParagraph"/>
        <w:rPr>
          <w:b/>
          <w:bCs/>
          <w:sz w:val="24"/>
          <w:szCs w:val="24"/>
        </w:rPr>
      </w:pPr>
    </w:p>
    <w:p w14:paraId="65ACBED9" w14:textId="77777777" w:rsidR="0061181E" w:rsidRDefault="0061181E" w:rsidP="003270AC">
      <w:pPr>
        <w:pStyle w:val="ListParagraph"/>
        <w:rPr>
          <w:b/>
          <w:bCs/>
          <w:sz w:val="24"/>
          <w:szCs w:val="24"/>
        </w:rPr>
      </w:pPr>
    </w:p>
    <w:p w14:paraId="59087183" w14:textId="73AB11C9" w:rsidR="00FD5D44" w:rsidRDefault="00FD5D44"/>
    <w:p w14:paraId="23422BD0" w14:textId="2CE8AEEA" w:rsidR="009E1B32" w:rsidRPr="007A39BB" w:rsidRDefault="00870796" w:rsidP="007A39BB">
      <w:pPr>
        <w:pStyle w:val="Heading2"/>
        <w:rPr>
          <w:sz w:val="32"/>
          <w:szCs w:val="32"/>
        </w:rPr>
      </w:pPr>
      <w:r>
        <w:rPr>
          <w:sz w:val="32"/>
          <w:szCs w:val="32"/>
        </w:rPr>
        <w:lastRenderedPageBreak/>
        <w:t>7</w:t>
      </w:r>
      <w:r w:rsidRPr="007A39BB">
        <w:rPr>
          <w:sz w:val="32"/>
          <w:szCs w:val="32"/>
        </w:rPr>
        <w:t>. Frontend Design</w:t>
      </w:r>
    </w:p>
    <w:p w14:paraId="4A632891" w14:textId="77777777" w:rsidR="007A39BB" w:rsidRPr="007A39BB" w:rsidRDefault="007A39BB" w:rsidP="007A39BB"/>
    <w:p w14:paraId="3CB7D8EC" w14:textId="7B565E47" w:rsidR="00FD5D44" w:rsidRDefault="00000000">
      <w:r w:rsidRPr="007A39BB">
        <w:rPr>
          <w:b/>
          <w:bCs/>
          <w:sz w:val="28"/>
          <w:szCs w:val="28"/>
        </w:rPr>
        <w:t>Technologies Used:</w:t>
      </w:r>
      <w:r w:rsidRPr="007A39BB">
        <w:rPr>
          <w:sz w:val="28"/>
          <w:szCs w:val="28"/>
        </w:rPr>
        <w:br/>
      </w:r>
      <w:r w:rsidRPr="009E1B32">
        <w:rPr>
          <w:sz w:val="24"/>
          <w:szCs w:val="24"/>
        </w:rPr>
        <w:t xml:space="preserve">    - React: Component-based UI framework.</w:t>
      </w:r>
      <w:r w:rsidRPr="009E1B32">
        <w:rPr>
          <w:sz w:val="24"/>
          <w:szCs w:val="24"/>
        </w:rPr>
        <w:br/>
        <w:t xml:space="preserve">    - Tailwind CSS: Utility-first CSS framework for responsive design.</w:t>
      </w:r>
      <w:r w:rsidRPr="009E1B32">
        <w:rPr>
          <w:sz w:val="24"/>
          <w:szCs w:val="24"/>
        </w:rPr>
        <w:br/>
        <w:t xml:space="preserve">    - Flowbite: Pre-built components for faster development.</w:t>
      </w:r>
      <w:r w:rsidRPr="009E1B32">
        <w:rPr>
          <w:sz w:val="24"/>
          <w:szCs w:val="24"/>
        </w:rPr>
        <w:br/>
        <w:t xml:space="preserve">    - Redux: State management library.</w:t>
      </w:r>
      <w:r w:rsidRPr="009E1B32">
        <w:rPr>
          <w:sz w:val="24"/>
          <w:szCs w:val="24"/>
        </w:rPr>
        <w:br/>
        <w:t xml:space="preserve">    </w:t>
      </w:r>
      <w:r w:rsidRPr="009E1B32">
        <w:rPr>
          <w:sz w:val="24"/>
          <w:szCs w:val="24"/>
        </w:rPr>
        <w:br/>
        <w:t xml:space="preserve"> </w:t>
      </w:r>
      <w:r w:rsidRPr="007A39BB">
        <w:rPr>
          <w:b/>
          <w:bCs/>
          <w:sz w:val="28"/>
          <w:szCs w:val="28"/>
        </w:rPr>
        <w:t>Project Structure:</w:t>
      </w:r>
      <w:r w:rsidRPr="007A39BB">
        <w:rPr>
          <w:sz w:val="24"/>
          <w:szCs w:val="24"/>
        </w:rPr>
        <w:br/>
      </w:r>
      <w:r w:rsidRPr="009E1B32">
        <w:rPr>
          <w:sz w:val="24"/>
          <w:szCs w:val="24"/>
        </w:rPr>
        <w:t xml:space="preserve">    frontend/</w:t>
      </w:r>
      <w:r w:rsidRPr="009E1B32">
        <w:rPr>
          <w:sz w:val="24"/>
          <w:szCs w:val="24"/>
        </w:rPr>
        <w:br/>
        <w:t xml:space="preserve">    ├── </w:t>
      </w:r>
      <w:proofErr w:type="spellStart"/>
      <w:r w:rsidRPr="009E1B32">
        <w:rPr>
          <w:sz w:val="24"/>
          <w:szCs w:val="24"/>
        </w:rPr>
        <w:t>src</w:t>
      </w:r>
      <w:proofErr w:type="spellEnd"/>
      <w:r w:rsidRPr="009E1B32">
        <w:rPr>
          <w:sz w:val="24"/>
          <w:szCs w:val="24"/>
        </w:rPr>
        <w:t>/</w:t>
      </w:r>
      <w:r w:rsidRPr="009E1B32">
        <w:rPr>
          <w:sz w:val="24"/>
          <w:szCs w:val="24"/>
        </w:rPr>
        <w:br/>
        <w:t xml:space="preserve">    │   ├── components/</w:t>
      </w:r>
      <w:r w:rsidRPr="009E1B32">
        <w:rPr>
          <w:sz w:val="24"/>
          <w:szCs w:val="24"/>
        </w:rPr>
        <w:br/>
        <w:t xml:space="preserve">    │   ├── pages/</w:t>
      </w:r>
      <w:r w:rsidRPr="009E1B32">
        <w:rPr>
          <w:sz w:val="24"/>
          <w:szCs w:val="24"/>
        </w:rPr>
        <w:br/>
        <w:t xml:space="preserve">    │   ├── redux/</w:t>
      </w:r>
      <w:r w:rsidRPr="009E1B32">
        <w:rPr>
          <w:sz w:val="24"/>
          <w:szCs w:val="24"/>
        </w:rPr>
        <w:br/>
        <w:t xml:space="preserve">    │   ├── utils/</w:t>
      </w:r>
      <w:r w:rsidRPr="009E1B32">
        <w:rPr>
          <w:sz w:val="24"/>
          <w:szCs w:val="24"/>
        </w:rPr>
        <w:br/>
        <w:t xml:space="preserve">    │   ├── App.js</w:t>
      </w:r>
      <w:r w:rsidRPr="009E1B32">
        <w:rPr>
          <w:sz w:val="24"/>
          <w:szCs w:val="24"/>
        </w:rPr>
        <w:br/>
        <w:t xml:space="preserve">    │   └── index.js</w:t>
      </w:r>
      <w:r w:rsidRPr="009E1B32">
        <w:rPr>
          <w:sz w:val="24"/>
          <w:szCs w:val="24"/>
        </w:rPr>
        <w:br/>
      </w:r>
      <w:r>
        <w:t xml:space="preserve">    </w:t>
      </w:r>
      <w:r>
        <w:br/>
      </w:r>
      <w:r w:rsidRPr="007A39BB">
        <w:rPr>
          <w:b/>
          <w:bCs/>
        </w:rPr>
        <w:t xml:space="preserve">  </w:t>
      </w:r>
      <w:r w:rsidRPr="00B2147F">
        <w:rPr>
          <w:b/>
          <w:bCs/>
          <w:sz w:val="28"/>
          <w:szCs w:val="28"/>
        </w:rPr>
        <w:t>Routing:</w:t>
      </w:r>
      <w:r w:rsidRPr="00B2147F">
        <w:rPr>
          <w:sz w:val="28"/>
          <w:szCs w:val="28"/>
        </w:rPr>
        <w:br/>
      </w:r>
      <w:r>
        <w:t xml:space="preserve">    </w:t>
      </w:r>
      <w:r w:rsidRPr="00B2147F">
        <w:rPr>
          <w:sz w:val="24"/>
          <w:szCs w:val="24"/>
        </w:rPr>
        <w:t>- /: Home page with featured properties.</w:t>
      </w:r>
      <w:r w:rsidRPr="00B2147F">
        <w:rPr>
          <w:sz w:val="24"/>
          <w:szCs w:val="24"/>
        </w:rPr>
        <w:br/>
        <w:t xml:space="preserve">    - /login: User login.</w:t>
      </w:r>
      <w:r w:rsidRPr="00B2147F">
        <w:rPr>
          <w:sz w:val="24"/>
          <w:szCs w:val="24"/>
        </w:rPr>
        <w:br/>
        <w:t xml:space="preserve">    - /register: User registration.</w:t>
      </w:r>
      <w:r w:rsidRPr="00B2147F">
        <w:rPr>
          <w:sz w:val="24"/>
          <w:szCs w:val="24"/>
        </w:rPr>
        <w:br/>
        <w:t xml:space="preserve">    - /properties: Browse properties.</w:t>
      </w:r>
      <w:r w:rsidRPr="00B2147F">
        <w:rPr>
          <w:sz w:val="24"/>
          <w:szCs w:val="24"/>
        </w:rPr>
        <w:br/>
        <w:t xml:space="preserve">    - /properties/:id: Property details.</w:t>
      </w:r>
      <w:r w:rsidRPr="00B2147F">
        <w:rPr>
          <w:sz w:val="24"/>
          <w:szCs w:val="24"/>
        </w:rPr>
        <w:br/>
        <w:t xml:space="preserve">    - /messages: Messaging interface.</w:t>
      </w:r>
      <w:r>
        <w:br/>
        <w:t xml:space="preserve">    </w:t>
      </w:r>
      <w:r>
        <w:br/>
      </w:r>
      <w:r w:rsidRPr="00B2147F">
        <w:rPr>
          <w:sz w:val="24"/>
          <w:szCs w:val="24"/>
        </w:rPr>
        <w:t xml:space="preserve">  </w:t>
      </w:r>
      <w:r w:rsidRPr="00B2147F">
        <w:rPr>
          <w:b/>
          <w:bCs/>
          <w:sz w:val="28"/>
          <w:szCs w:val="28"/>
        </w:rPr>
        <w:t>State Management</w:t>
      </w:r>
      <w:r w:rsidRPr="00B2147F">
        <w:rPr>
          <w:sz w:val="28"/>
          <w:szCs w:val="28"/>
        </w:rPr>
        <w:t>:</w:t>
      </w:r>
      <w:r w:rsidRPr="00B2147F">
        <w:rPr>
          <w:sz w:val="24"/>
          <w:szCs w:val="24"/>
        </w:rPr>
        <w:br/>
        <w:t xml:space="preserve">    - Redux Store:</w:t>
      </w:r>
      <w:r w:rsidRPr="00B2147F">
        <w:rPr>
          <w:sz w:val="24"/>
          <w:szCs w:val="24"/>
        </w:rPr>
        <w:br/>
        <w:t xml:space="preserve">      - user: User authentication and profile.</w:t>
      </w:r>
      <w:r w:rsidRPr="00B2147F">
        <w:rPr>
          <w:sz w:val="24"/>
          <w:szCs w:val="24"/>
        </w:rPr>
        <w:br/>
        <w:t xml:space="preserve">      - properties: List of properties.</w:t>
      </w:r>
      <w:r w:rsidRPr="00B2147F">
        <w:rPr>
          <w:sz w:val="24"/>
          <w:szCs w:val="24"/>
        </w:rPr>
        <w:br/>
        <w:t xml:space="preserve">      - messages: Chat messages.</w:t>
      </w:r>
      <w:r w:rsidRPr="00B2147F">
        <w:rPr>
          <w:sz w:val="24"/>
          <w:szCs w:val="24"/>
        </w:rPr>
        <w:br/>
        <w:t xml:space="preserve">        </w:t>
      </w:r>
      <w:r w:rsidRPr="00B2147F">
        <w:rPr>
          <w:sz w:val="24"/>
          <w:szCs w:val="24"/>
        </w:rPr>
        <w:br/>
        <w:t xml:space="preserve">  </w:t>
      </w:r>
      <w:r w:rsidRPr="00B2147F">
        <w:rPr>
          <w:b/>
          <w:bCs/>
          <w:sz w:val="28"/>
          <w:szCs w:val="28"/>
        </w:rPr>
        <w:t>Key Components:</w:t>
      </w:r>
      <w:r w:rsidRPr="00B2147F">
        <w:rPr>
          <w:sz w:val="24"/>
          <w:szCs w:val="24"/>
        </w:rPr>
        <w:br/>
        <w:t xml:space="preserve">    1. Navbar: Navigation bar with links to major sections.</w:t>
      </w:r>
      <w:r w:rsidRPr="00B2147F">
        <w:rPr>
          <w:sz w:val="24"/>
          <w:szCs w:val="24"/>
        </w:rPr>
        <w:br/>
      </w:r>
      <w:r w:rsidR="007A39BB" w:rsidRPr="00B2147F">
        <w:rPr>
          <w:sz w:val="24"/>
          <w:szCs w:val="24"/>
        </w:rPr>
        <w:t xml:space="preserve">    </w:t>
      </w:r>
      <w:r w:rsidRPr="00B2147F">
        <w:rPr>
          <w:sz w:val="24"/>
          <w:szCs w:val="24"/>
        </w:rPr>
        <w:t>2. PropertyCard: Displays property details.</w:t>
      </w:r>
      <w:r w:rsidRPr="00B2147F">
        <w:rPr>
          <w:sz w:val="24"/>
          <w:szCs w:val="24"/>
        </w:rPr>
        <w:br/>
      </w:r>
      <w:r w:rsidR="007A39BB" w:rsidRPr="00B2147F">
        <w:rPr>
          <w:sz w:val="24"/>
          <w:szCs w:val="24"/>
        </w:rPr>
        <w:t xml:space="preserve">    </w:t>
      </w:r>
      <w:r w:rsidRPr="00B2147F">
        <w:rPr>
          <w:sz w:val="24"/>
          <w:szCs w:val="24"/>
        </w:rPr>
        <w:t>3. MessageBox: Real-time chat interface.</w:t>
      </w:r>
      <w:r w:rsidRPr="00B2147F">
        <w:rPr>
          <w:sz w:val="24"/>
          <w:szCs w:val="24"/>
        </w:rPr>
        <w:br/>
      </w:r>
    </w:p>
    <w:p w14:paraId="7409B4F7" w14:textId="761BCF21" w:rsidR="00FD5D44" w:rsidRPr="00B2147F" w:rsidRDefault="00870796">
      <w:pPr>
        <w:pStyle w:val="Heading2"/>
        <w:rPr>
          <w:sz w:val="32"/>
          <w:szCs w:val="32"/>
        </w:rPr>
      </w:pPr>
      <w:r>
        <w:rPr>
          <w:sz w:val="32"/>
          <w:szCs w:val="32"/>
        </w:rPr>
        <w:lastRenderedPageBreak/>
        <w:t>8</w:t>
      </w:r>
      <w:r w:rsidRPr="00B2147F">
        <w:rPr>
          <w:sz w:val="32"/>
          <w:szCs w:val="32"/>
        </w:rPr>
        <w:t>. Security Considerations</w:t>
      </w:r>
    </w:p>
    <w:p w14:paraId="337062C4" w14:textId="6170D0AA" w:rsidR="00FD5D44" w:rsidRDefault="00FD5D44"/>
    <w:p w14:paraId="6CDA5846" w14:textId="5970EA99" w:rsidR="007A39BB" w:rsidRPr="00B2147F" w:rsidRDefault="007A39BB" w:rsidP="007A39BB">
      <w:pPr>
        <w:pStyle w:val="ListParagraph"/>
        <w:numPr>
          <w:ilvl w:val="0"/>
          <w:numId w:val="13"/>
        </w:numPr>
        <w:rPr>
          <w:sz w:val="24"/>
          <w:szCs w:val="24"/>
          <w:lang w:val="en-IN"/>
        </w:rPr>
      </w:pPr>
      <w:r w:rsidRPr="00B2147F">
        <w:rPr>
          <w:b/>
          <w:bCs/>
          <w:sz w:val="28"/>
          <w:szCs w:val="28"/>
          <w:lang w:val="en-IN"/>
        </w:rPr>
        <w:t>Authentication (JWT-based):</w:t>
      </w:r>
      <w:r w:rsidRPr="00B2147F">
        <w:rPr>
          <w:sz w:val="24"/>
          <w:szCs w:val="24"/>
          <w:lang w:val="en-IN"/>
        </w:rPr>
        <w:br/>
        <w:t xml:space="preserve">The platform uses </w:t>
      </w:r>
      <w:r w:rsidRPr="00B2147F">
        <w:rPr>
          <w:b/>
          <w:bCs/>
          <w:sz w:val="24"/>
          <w:szCs w:val="24"/>
          <w:lang w:val="en-IN"/>
        </w:rPr>
        <w:t>JSON Web Tokens (JWT)</w:t>
      </w:r>
      <w:r w:rsidRPr="00B2147F">
        <w:rPr>
          <w:sz w:val="24"/>
          <w:szCs w:val="24"/>
          <w:lang w:val="en-IN"/>
        </w:rPr>
        <w:t xml:space="preserve"> for user authentication. Upon successful login, users receive a token that grants them access to protected resources. The token has a set expiry time to ensure session validity, after which re-authentication is required.</w:t>
      </w:r>
    </w:p>
    <w:p w14:paraId="65FA73F3" w14:textId="77777777" w:rsidR="007A39BB" w:rsidRPr="00B2147F" w:rsidRDefault="007A39BB" w:rsidP="007A39BB">
      <w:pPr>
        <w:pStyle w:val="ListParagraph"/>
        <w:rPr>
          <w:sz w:val="24"/>
          <w:szCs w:val="24"/>
          <w:lang w:val="en-IN"/>
        </w:rPr>
      </w:pPr>
    </w:p>
    <w:p w14:paraId="150FA7BE" w14:textId="2105DA88" w:rsidR="007A39BB" w:rsidRPr="00B2147F" w:rsidRDefault="007A39BB" w:rsidP="007A39BB">
      <w:pPr>
        <w:pStyle w:val="ListParagraph"/>
        <w:numPr>
          <w:ilvl w:val="0"/>
          <w:numId w:val="13"/>
        </w:numPr>
        <w:rPr>
          <w:sz w:val="24"/>
          <w:szCs w:val="24"/>
          <w:lang w:val="en-IN"/>
        </w:rPr>
      </w:pPr>
      <w:r w:rsidRPr="00B2147F">
        <w:rPr>
          <w:b/>
          <w:bCs/>
          <w:sz w:val="28"/>
          <w:szCs w:val="28"/>
          <w:lang w:val="en-IN"/>
        </w:rPr>
        <w:t>Password Protection (Bcrypt Hashing):</w:t>
      </w:r>
      <w:r w:rsidRPr="00B2147F">
        <w:rPr>
          <w:sz w:val="24"/>
          <w:szCs w:val="24"/>
          <w:lang w:val="en-IN"/>
        </w:rPr>
        <w:br/>
        <w:t xml:space="preserve">User passwords are stored securely using </w:t>
      </w:r>
      <w:r w:rsidRPr="00B2147F">
        <w:rPr>
          <w:b/>
          <w:bCs/>
          <w:sz w:val="24"/>
          <w:szCs w:val="24"/>
          <w:lang w:val="en-IN"/>
        </w:rPr>
        <w:t>Bcrypt hashing</w:t>
      </w:r>
      <w:r w:rsidRPr="00B2147F">
        <w:rPr>
          <w:sz w:val="24"/>
          <w:szCs w:val="24"/>
          <w:lang w:val="en-IN"/>
        </w:rPr>
        <w:t>. This algorithm ensures that passwords are never stored in plain text, providing strong protection against data breaches and unauthorized access.</w:t>
      </w:r>
    </w:p>
    <w:p w14:paraId="471C4219" w14:textId="77777777" w:rsidR="007A39BB" w:rsidRPr="00B2147F" w:rsidRDefault="007A39BB" w:rsidP="007A39BB">
      <w:pPr>
        <w:pStyle w:val="ListParagraph"/>
        <w:rPr>
          <w:sz w:val="24"/>
          <w:szCs w:val="24"/>
          <w:lang w:val="en-IN"/>
        </w:rPr>
      </w:pPr>
    </w:p>
    <w:p w14:paraId="3F77D2A2" w14:textId="43EDB572" w:rsidR="007A39BB" w:rsidRPr="00B2147F" w:rsidRDefault="007A39BB" w:rsidP="007A39BB">
      <w:pPr>
        <w:pStyle w:val="ListParagraph"/>
        <w:numPr>
          <w:ilvl w:val="0"/>
          <w:numId w:val="13"/>
        </w:numPr>
        <w:rPr>
          <w:sz w:val="24"/>
          <w:szCs w:val="24"/>
          <w:lang w:val="en-IN"/>
        </w:rPr>
      </w:pPr>
      <w:r w:rsidRPr="00B2147F">
        <w:rPr>
          <w:b/>
          <w:bCs/>
          <w:sz w:val="28"/>
          <w:szCs w:val="28"/>
          <w:lang w:val="en-IN"/>
        </w:rPr>
        <w:t>Data Encryption (HTTPS):</w:t>
      </w:r>
      <w:r w:rsidRPr="00B2147F">
        <w:rPr>
          <w:sz w:val="24"/>
          <w:szCs w:val="24"/>
          <w:lang w:val="en-IN"/>
        </w:rPr>
        <w:br/>
        <w:t xml:space="preserve">All data transmitted between users and the platform is encrypted using </w:t>
      </w:r>
      <w:r w:rsidRPr="00B2147F">
        <w:rPr>
          <w:b/>
          <w:bCs/>
          <w:sz w:val="24"/>
          <w:szCs w:val="24"/>
          <w:lang w:val="en-IN"/>
        </w:rPr>
        <w:t>HTTPS</w:t>
      </w:r>
      <w:r w:rsidRPr="00B2147F">
        <w:rPr>
          <w:sz w:val="24"/>
          <w:szCs w:val="24"/>
          <w:lang w:val="en-IN"/>
        </w:rPr>
        <w:t>. This ensures that sensitive information, such as login credentials and payment details, is securely transmitted and protected from interception by third parties.</w:t>
      </w:r>
    </w:p>
    <w:p w14:paraId="26343759" w14:textId="77777777" w:rsidR="007A39BB" w:rsidRDefault="007A39BB"/>
    <w:p w14:paraId="5C5D6D21" w14:textId="77777777" w:rsidR="007A39BB" w:rsidRDefault="007A39BB">
      <w:pPr>
        <w:pStyle w:val="Heading2"/>
      </w:pPr>
    </w:p>
    <w:p w14:paraId="677640BA" w14:textId="77777777" w:rsidR="007A39BB" w:rsidRDefault="007A39BB">
      <w:pPr>
        <w:pStyle w:val="Heading2"/>
      </w:pPr>
    </w:p>
    <w:p w14:paraId="5194F35A" w14:textId="77777777" w:rsidR="007A39BB" w:rsidRDefault="007A39BB">
      <w:pPr>
        <w:pStyle w:val="Heading2"/>
      </w:pPr>
    </w:p>
    <w:p w14:paraId="320F1D11" w14:textId="77777777" w:rsidR="007A39BB" w:rsidRDefault="007A39BB">
      <w:pPr>
        <w:pStyle w:val="Heading2"/>
      </w:pPr>
    </w:p>
    <w:p w14:paraId="51BCE1E0" w14:textId="77777777" w:rsidR="007A39BB" w:rsidRDefault="007A39BB">
      <w:pPr>
        <w:pStyle w:val="Heading2"/>
      </w:pPr>
    </w:p>
    <w:p w14:paraId="5DD5F0CC" w14:textId="77777777" w:rsidR="007A39BB" w:rsidRDefault="007A39BB">
      <w:pPr>
        <w:pStyle w:val="Heading2"/>
      </w:pPr>
    </w:p>
    <w:p w14:paraId="1CB4976C" w14:textId="77777777" w:rsidR="007A39BB" w:rsidRDefault="007A39BB">
      <w:pPr>
        <w:pStyle w:val="Heading2"/>
      </w:pPr>
    </w:p>
    <w:p w14:paraId="48E44DD6" w14:textId="77777777" w:rsidR="007A39BB" w:rsidRDefault="007A39BB">
      <w:pPr>
        <w:pStyle w:val="Heading2"/>
      </w:pPr>
    </w:p>
    <w:p w14:paraId="76714DD3" w14:textId="77777777" w:rsidR="007A39BB" w:rsidRDefault="007A39BB">
      <w:pPr>
        <w:pStyle w:val="Heading2"/>
      </w:pPr>
    </w:p>
    <w:p w14:paraId="08C6F02F" w14:textId="77777777" w:rsidR="007A39BB" w:rsidRDefault="007A39BB" w:rsidP="007A39BB"/>
    <w:p w14:paraId="32D060CB" w14:textId="77777777" w:rsidR="007A39BB" w:rsidRPr="007A39BB" w:rsidRDefault="007A39BB" w:rsidP="007A39BB"/>
    <w:p w14:paraId="300790EE" w14:textId="77777777" w:rsidR="007A39BB" w:rsidRDefault="007A39BB">
      <w:pPr>
        <w:pStyle w:val="Heading2"/>
      </w:pPr>
    </w:p>
    <w:p w14:paraId="7989B691" w14:textId="4E6A2357" w:rsidR="00FD5D44" w:rsidRPr="007A39BB" w:rsidRDefault="00870796">
      <w:pPr>
        <w:pStyle w:val="Heading2"/>
        <w:rPr>
          <w:sz w:val="28"/>
          <w:szCs w:val="28"/>
        </w:rPr>
      </w:pPr>
      <w:r>
        <w:rPr>
          <w:sz w:val="28"/>
          <w:szCs w:val="28"/>
        </w:rPr>
        <w:t>9</w:t>
      </w:r>
      <w:r w:rsidRPr="007A39BB">
        <w:rPr>
          <w:sz w:val="28"/>
          <w:szCs w:val="28"/>
        </w:rPr>
        <w:t xml:space="preserve">. </w:t>
      </w:r>
      <w:r w:rsidRPr="007A39BB">
        <w:rPr>
          <w:sz w:val="32"/>
          <w:szCs w:val="32"/>
        </w:rPr>
        <w:t>Deployment Plan</w:t>
      </w:r>
    </w:p>
    <w:p w14:paraId="3E5B84C2" w14:textId="77777777" w:rsidR="007A39BB" w:rsidRPr="007A39BB" w:rsidRDefault="007A39BB" w:rsidP="00B2147F">
      <w:pPr>
        <w:pStyle w:val="Heading2"/>
        <w:numPr>
          <w:ilvl w:val="0"/>
          <w:numId w:val="18"/>
        </w:numPr>
        <w:rPr>
          <w:color w:val="auto"/>
          <w:sz w:val="28"/>
          <w:szCs w:val="28"/>
          <w:lang w:val="en-IN"/>
        </w:rPr>
      </w:pPr>
      <w:r w:rsidRPr="007A39BB">
        <w:rPr>
          <w:color w:val="auto"/>
          <w:sz w:val="28"/>
          <w:szCs w:val="28"/>
          <w:lang w:val="en-IN"/>
        </w:rPr>
        <w:t>Frontend Deployment:</w:t>
      </w:r>
    </w:p>
    <w:p w14:paraId="5800CBB6" w14:textId="77777777" w:rsidR="007A39BB" w:rsidRPr="007A39BB" w:rsidRDefault="007A39BB" w:rsidP="007A39BB">
      <w:pPr>
        <w:pStyle w:val="Heading2"/>
        <w:numPr>
          <w:ilvl w:val="0"/>
          <w:numId w:val="14"/>
        </w:numPr>
        <w:rPr>
          <w:b w:val="0"/>
          <w:bCs w:val="0"/>
          <w:color w:val="auto"/>
          <w:sz w:val="24"/>
          <w:szCs w:val="24"/>
          <w:lang w:val="en-IN"/>
        </w:rPr>
      </w:pPr>
      <w:r w:rsidRPr="007A39BB">
        <w:rPr>
          <w:b w:val="0"/>
          <w:bCs w:val="0"/>
          <w:color w:val="auto"/>
          <w:sz w:val="24"/>
          <w:szCs w:val="24"/>
          <w:lang w:val="en-IN"/>
        </w:rPr>
        <w:t xml:space="preserve">Platform: </w:t>
      </w:r>
      <w:r w:rsidRPr="007A39BB">
        <w:rPr>
          <w:color w:val="auto"/>
          <w:sz w:val="24"/>
          <w:szCs w:val="24"/>
          <w:lang w:val="en-IN"/>
        </w:rPr>
        <w:t>Vercel</w:t>
      </w:r>
    </w:p>
    <w:p w14:paraId="3193D8AA" w14:textId="77777777" w:rsidR="007A39BB" w:rsidRPr="007A39BB" w:rsidRDefault="007A39BB" w:rsidP="007A39BB">
      <w:pPr>
        <w:pStyle w:val="Heading2"/>
        <w:numPr>
          <w:ilvl w:val="0"/>
          <w:numId w:val="14"/>
        </w:numPr>
        <w:rPr>
          <w:b w:val="0"/>
          <w:bCs w:val="0"/>
          <w:color w:val="auto"/>
          <w:sz w:val="24"/>
          <w:szCs w:val="24"/>
          <w:lang w:val="en-IN"/>
        </w:rPr>
      </w:pPr>
      <w:r w:rsidRPr="007A39BB">
        <w:rPr>
          <w:b w:val="0"/>
          <w:bCs w:val="0"/>
          <w:color w:val="auto"/>
          <w:sz w:val="24"/>
          <w:szCs w:val="24"/>
          <w:lang w:val="en-IN"/>
        </w:rPr>
        <w:t>Role: Vercel will be used to host the frontend application. It’s a serverless platform designed for fast deployments, automated scaling, and performance optimization. Vercel will automatically deploy the frontend from GitHub on each commit, and it supports static site generation and server-side rendering (SSR) for dynamic content.</w:t>
      </w:r>
    </w:p>
    <w:p w14:paraId="0FEBB98B" w14:textId="77777777" w:rsidR="007A39BB" w:rsidRPr="007A39BB" w:rsidRDefault="007A39BB" w:rsidP="00B2147F">
      <w:pPr>
        <w:pStyle w:val="Heading2"/>
        <w:numPr>
          <w:ilvl w:val="0"/>
          <w:numId w:val="18"/>
        </w:numPr>
        <w:rPr>
          <w:color w:val="auto"/>
          <w:sz w:val="28"/>
          <w:szCs w:val="28"/>
          <w:lang w:val="en-IN"/>
        </w:rPr>
      </w:pPr>
      <w:r w:rsidRPr="007A39BB">
        <w:rPr>
          <w:color w:val="auto"/>
          <w:sz w:val="28"/>
          <w:szCs w:val="28"/>
          <w:lang w:val="en-IN"/>
        </w:rPr>
        <w:t>Backend Deployment:</w:t>
      </w:r>
    </w:p>
    <w:p w14:paraId="6139BD6B" w14:textId="77777777" w:rsidR="007A39BB" w:rsidRPr="007A39BB" w:rsidRDefault="007A39BB" w:rsidP="007A39BB">
      <w:pPr>
        <w:pStyle w:val="Heading2"/>
        <w:numPr>
          <w:ilvl w:val="0"/>
          <w:numId w:val="15"/>
        </w:numPr>
        <w:rPr>
          <w:b w:val="0"/>
          <w:bCs w:val="0"/>
          <w:color w:val="auto"/>
          <w:sz w:val="24"/>
          <w:szCs w:val="24"/>
          <w:lang w:val="en-IN"/>
        </w:rPr>
      </w:pPr>
      <w:r w:rsidRPr="007A39BB">
        <w:rPr>
          <w:b w:val="0"/>
          <w:bCs w:val="0"/>
          <w:color w:val="auto"/>
          <w:sz w:val="24"/>
          <w:szCs w:val="24"/>
          <w:lang w:val="en-IN"/>
        </w:rPr>
        <w:t xml:space="preserve">Platform: </w:t>
      </w:r>
      <w:r w:rsidRPr="007A39BB">
        <w:rPr>
          <w:color w:val="auto"/>
          <w:sz w:val="24"/>
          <w:szCs w:val="24"/>
          <w:lang w:val="en-IN"/>
        </w:rPr>
        <w:t>Render</w:t>
      </w:r>
    </w:p>
    <w:p w14:paraId="7F24AD59" w14:textId="6639CF5F" w:rsidR="007A39BB" w:rsidRPr="007A39BB" w:rsidRDefault="007A39BB" w:rsidP="007A39BB">
      <w:pPr>
        <w:pStyle w:val="Heading2"/>
        <w:numPr>
          <w:ilvl w:val="0"/>
          <w:numId w:val="15"/>
        </w:numPr>
        <w:rPr>
          <w:b w:val="0"/>
          <w:bCs w:val="0"/>
          <w:color w:val="auto"/>
          <w:sz w:val="24"/>
          <w:szCs w:val="24"/>
          <w:lang w:val="en-IN"/>
        </w:rPr>
      </w:pPr>
      <w:r w:rsidRPr="007A39BB">
        <w:rPr>
          <w:b w:val="0"/>
          <w:bCs w:val="0"/>
          <w:color w:val="auto"/>
          <w:sz w:val="24"/>
          <w:szCs w:val="24"/>
          <w:lang w:val="en-IN"/>
        </w:rPr>
        <w:t>Role: Render will host the backend services. It’s a platform for deploying full-stack apps, APIs</w:t>
      </w:r>
      <w:r w:rsidR="00B2147F">
        <w:rPr>
          <w:b w:val="0"/>
          <w:bCs w:val="0"/>
          <w:color w:val="auto"/>
          <w:sz w:val="24"/>
          <w:szCs w:val="24"/>
          <w:lang w:val="en-IN"/>
        </w:rPr>
        <w:t xml:space="preserve"> </w:t>
      </w:r>
      <w:r w:rsidRPr="007A39BB">
        <w:rPr>
          <w:b w:val="0"/>
          <w:bCs w:val="0"/>
          <w:color w:val="auto"/>
          <w:sz w:val="24"/>
          <w:szCs w:val="24"/>
          <w:lang w:val="en-IN"/>
        </w:rPr>
        <w:t>and databases. The backend code will be deployed to Render using GitHub Actions, which will enable continuous deployment (CD). Render offers a variety of services, such as managed PostgreSQL databases and Docker support for custom backends.</w:t>
      </w:r>
    </w:p>
    <w:p w14:paraId="3D1B3CB9" w14:textId="77777777" w:rsidR="007A39BB" w:rsidRPr="007A39BB" w:rsidRDefault="007A39BB" w:rsidP="00B2147F">
      <w:pPr>
        <w:pStyle w:val="Heading2"/>
        <w:numPr>
          <w:ilvl w:val="0"/>
          <w:numId w:val="18"/>
        </w:numPr>
        <w:rPr>
          <w:color w:val="auto"/>
          <w:sz w:val="28"/>
          <w:szCs w:val="28"/>
          <w:lang w:val="en-IN"/>
        </w:rPr>
      </w:pPr>
      <w:r w:rsidRPr="007A39BB">
        <w:rPr>
          <w:color w:val="auto"/>
          <w:sz w:val="28"/>
          <w:szCs w:val="28"/>
          <w:lang w:val="en-IN"/>
        </w:rPr>
        <w:t>Database Management:</w:t>
      </w:r>
    </w:p>
    <w:p w14:paraId="58F555C1" w14:textId="77777777" w:rsidR="007A39BB" w:rsidRPr="007A39BB" w:rsidRDefault="007A39BB" w:rsidP="007A39BB">
      <w:pPr>
        <w:pStyle w:val="Heading2"/>
        <w:numPr>
          <w:ilvl w:val="0"/>
          <w:numId w:val="16"/>
        </w:numPr>
        <w:rPr>
          <w:color w:val="auto"/>
          <w:sz w:val="24"/>
          <w:szCs w:val="24"/>
          <w:lang w:val="en-IN"/>
        </w:rPr>
      </w:pPr>
      <w:r w:rsidRPr="007A39BB">
        <w:rPr>
          <w:b w:val="0"/>
          <w:bCs w:val="0"/>
          <w:color w:val="auto"/>
          <w:sz w:val="24"/>
          <w:szCs w:val="24"/>
          <w:lang w:val="en-IN"/>
        </w:rPr>
        <w:t xml:space="preserve">Service: </w:t>
      </w:r>
      <w:r w:rsidRPr="007A39BB">
        <w:rPr>
          <w:color w:val="auto"/>
          <w:sz w:val="24"/>
          <w:szCs w:val="24"/>
          <w:lang w:val="en-IN"/>
        </w:rPr>
        <w:t>MongoDB Atlas</w:t>
      </w:r>
    </w:p>
    <w:p w14:paraId="56E7B111" w14:textId="77777777" w:rsidR="007A39BB" w:rsidRPr="007A39BB" w:rsidRDefault="007A39BB" w:rsidP="007A39BB">
      <w:pPr>
        <w:pStyle w:val="Heading2"/>
        <w:numPr>
          <w:ilvl w:val="0"/>
          <w:numId w:val="16"/>
        </w:numPr>
        <w:rPr>
          <w:b w:val="0"/>
          <w:bCs w:val="0"/>
          <w:color w:val="auto"/>
          <w:sz w:val="24"/>
          <w:szCs w:val="24"/>
          <w:lang w:val="en-IN"/>
        </w:rPr>
      </w:pPr>
      <w:r w:rsidRPr="007A39BB">
        <w:rPr>
          <w:b w:val="0"/>
          <w:bCs w:val="0"/>
          <w:color w:val="auto"/>
          <w:sz w:val="24"/>
          <w:szCs w:val="24"/>
          <w:lang w:val="en-IN"/>
        </w:rPr>
        <w:t>Role: MongoDB Atlas is a fully-managed cloud database platform for MongoDB. It simplifies database operations such as scaling, backups, and monitoring. MongoDB Atlas will be used for managing your application’s data, providing a flexible schema that’s ideal for rapid development and iteration.</w:t>
      </w:r>
    </w:p>
    <w:p w14:paraId="1180BEDB" w14:textId="77777777" w:rsidR="007A39BB" w:rsidRPr="007A39BB" w:rsidRDefault="007A39BB" w:rsidP="00B2147F">
      <w:pPr>
        <w:pStyle w:val="Heading2"/>
        <w:numPr>
          <w:ilvl w:val="0"/>
          <w:numId w:val="18"/>
        </w:numPr>
        <w:rPr>
          <w:color w:val="auto"/>
          <w:sz w:val="28"/>
          <w:szCs w:val="28"/>
          <w:lang w:val="en-IN"/>
        </w:rPr>
      </w:pPr>
      <w:r w:rsidRPr="007A39BB">
        <w:rPr>
          <w:color w:val="auto"/>
          <w:sz w:val="28"/>
          <w:szCs w:val="28"/>
          <w:lang w:val="en-IN"/>
        </w:rPr>
        <w:t>Image Storage and Optimization:</w:t>
      </w:r>
    </w:p>
    <w:p w14:paraId="13269DB2" w14:textId="77777777" w:rsidR="007A39BB" w:rsidRPr="007A39BB" w:rsidRDefault="007A39BB" w:rsidP="007A39BB">
      <w:pPr>
        <w:pStyle w:val="Heading2"/>
        <w:numPr>
          <w:ilvl w:val="0"/>
          <w:numId w:val="17"/>
        </w:numPr>
        <w:rPr>
          <w:b w:val="0"/>
          <w:bCs w:val="0"/>
          <w:color w:val="auto"/>
          <w:sz w:val="24"/>
          <w:szCs w:val="24"/>
          <w:lang w:val="en-IN"/>
        </w:rPr>
      </w:pPr>
      <w:r w:rsidRPr="007A39BB">
        <w:rPr>
          <w:b w:val="0"/>
          <w:bCs w:val="0"/>
          <w:color w:val="auto"/>
          <w:sz w:val="24"/>
          <w:szCs w:val="24"/>
          <w:lang w:val="en-IN"/>
        </w:rPr>
        <w:t xml:space="preserve">Service: </w:t>
      </w:r>
      <w:r w:rsidRPr="007A39BB">
        <w:rPr>
          <w:color w:val="auto"/>
          <w:sz w:val="24"/>
          <w:szCs w:val="24"/>
          <w:lang w:val="en-IN"/>
        </w:rPr>
        <w:t>Cloudinary</w:t>
      </w:r>
    </w:p>
    <w:p w14:paraId="4B7C69BD" w14:textId="77777777" w:rsidR="007A39BB" w:rsidRPr="007A39BB" w:rsidRDefault="007A39BB" w:rsidP="007A39BB">
      <w:pPr>
        <w:pStyle w:val="Heading2"/>
        <w:numPr>
          <w:ilvl w:val="0"/>
          <w:numId w:val="17"/>
        </w:numPr>
        <w:rPr>
          <w:b w:val="0"/>
          <w:bCs w:val="0"/>
          <w:color w:val="auto"/>
          <w:sz w:val="24"/>
          <w:szCs w:val="24"/>
          <w:lang w:val="en-IN"/>
        </w:rPr>
      </w:pPr>
      <w:r w:rsidRPr="007A39BB">
        <w:rPr>
          <w:b w:val="0"/>
          <w:bCs w:val="0"/>
          <w:color w:val="auto"/>
          <w:sz w:val="24"/>
          <w:szCs w:val="24"/>
          <w:lang w:val="en-IN"/>
        </w:rPr>
        <w:t>Role: Cloudinary will be used for image storage and optimization. It’s a cloud-based media management platform that helps automate tasks like image and video transformations (e.g., resizing, cropping, compressing) and delivery via a Content Delivery Network (CDN). Cloudinary integrates seamlessly with your frontend to serve optimized media for different devices and screen sizes.</w:t>
      </w:r>
    </w:p>
    <w:p w14:paraId="7F8A3134" w14:textId="1F627DD1" w:rsidR="00FD5D44" w:rsidRDefault="00870796">
      <w:pPr>
        <w:pStyle w:val="Heading2"/>
        <w:rPr>
          <w:sz w:val="32"/>
          <w:szCs w:val="32"/>
        </w:rPr>
      </w:pPr>
      <w:r>
        <w:rPr>
          <w:sz w:val="32"/>
          <w:szCs w:val="32"/>
        </w:rPr>
        <w:lastRenderedPageBreak/>
        <w:t>10</w:t>
      </w:r>
      <w:r w:rsidRPr="00B2147F">
        <w:rPr>
          <w:sz w:val="32"/>
          <w:szCs w:val="32"/>
        </w:rPr>
        <w:t>. Future Plans</w:t>
      </w:r>
    </w:p>
    <w:p w14:paraId="122D7976" w14:textId="77777777" w:rsidR="00B2147F" w:rsidRPr="00B2147F" w:rsidRDefault="00B2147F" w:rsidP="00B2147F"/>
    <w:p w14:paraId="4654C2D6" w14:textId="77777777" w:rsidR="00B2147F" w:rsidRPr="00B2147F" w:rsidRDefault="00B2147F" w:rsidP="00B2147F">
      <w:pPr>
        <w:pStyle w:val="ListParagraph"/>
        <w:numPr>
          <w:ilvl w:val="0"/>
          <w:numId w:val="28"/>
        </w:numPr>
        <w:rPr>
          <w:b/>
          <w:bCs/>
          <w:sz w:val="28"/>
          <w:szCs w:val="28"/>
          <w:lang w:val="en-IN"/>
        </w:rPr>
      </w:pPr>
      <w:r w:rsidRPr="00B2147F">
        <w:rPr>
          <w:b/>
          <w:bCs/>
          <w:sz w:val="28"/>
          <w:szCs w:val="28"/>
          <w:lang w:val="en-IN"/>
        </w:rPr>
        <w:t>Payment Integration:</w:t>
      </w:r>
    </w:p>
    <w:p w14:paraId="3CC37012" w14:textId="77777777" w:rsidR="00B2147F" w:rsidRPr="00B2147F" w:rsidRDefault="00B2147F" w:rsidP="00B2147F">
      <w:pPr>
        <w:numPr>
          <w:ilvl w:val="0"/>
          <w:numId w:val="24"/>
        </w:numPr>
        <w:tabs>
          <w:tab w:val="num" w:pos="720"/>
        </w:tabs>
        <w:rPr>
          <w:sz w:val="24"/>
          <w:szCs w:val="24"/>
          <w:lang w:val="en-IN"/>
        </w:rPr>
      </w:pPr>
      <w:r w:rsidRPr="00B2147F">
        <w:rPr>
          <w:b/>
          <w:bCs/>
          <w:sz w:val="24"/>
          <w:szCs w:val="24"/>
          <w:lang w:val="en-IN"/>
        </w:rPr>
        <w:t>Secure Transactions:</w:t>
      </w:r>
      <w:r w:rsidRPr="00B2147F">
        <w:rPr>
          <w:sz w:val="24"/>
          <w:szCs w:val="24"/>
          <w:lang w:val="en-IN"/>
        </w:rPr>
        <w:t xml:space="preserve"> Integrate </w:t>
      </w:r>
      <w:r w:rsidRPr="00B2147F">
        <w:rPr>
          <w:b/>
          <w:bCs/>
          <w:sz w:val="24"/>
          <w:szCs w:val="24"/>
          <w:lang w:val="en-IN"/>
        </w:rPr>
        <w:t>Stripe</w:t>
      </w:r>
      <w:r w:rsidRPr="00B2147F">
        <w:rPr>
          <w:sz w:val="24"/>
          <w:szCs w:val="24"/>
          <w:lang w:val="en-IN"/>
        </w:rPr>
        <w:t xml:space="preserve">, </w:t>
      </w:r>
      <w:r w:rsidRPr="00B2147F">
        <w:rPr>
          <w:b/>
          <w:bCs/>
          <w:sz w:val="24"/>
          <w:szCs w:val="24"/>
          <w:lang w:val="en-IN"/>
        </w:rPr>
        <w:t>PayPal</w:t>
      </w:r>
      <w:r w:rsidRPr="00B2147F">
        <w:rPr>
          <w:sz w:val="24"/>
          <w:szCs w:val="24"/>
          <w:lang w:val="en-IN"/>
        </w:rPr>
        <w:t xml:space="preserve">, or </w:t>
      </w:r>
      <w:proofErr w:type="spellStart"/>
      <w:r w:rsidRPr="00B2147F">
        <w:rPr>
          <w:b/>
          <w:bCs/>
          <w:sz w:val="24"/>
          <w:szCs w:val="24"/>
          <w:lang w:val="en-IN"/>
        </w:rPr>
        <w:t>Razorpay</w:t>
      </w:r>
      <w:proofErr w:type="spellEnd"/>
      <w:r w:rsidRPr="00B2147F">
        <w:rPr>
          <w:sz w:val="24"/>
          <w:szCs w:val="24"/>
          <w:lang w:val="en-IN"/>
        </w:rPr>
        <w:t xml:space="preserve"> for property payments and deposits.</w:t>
      </w:r>
    </w:p>
    <w:p w14:paraId="30AF44B2" w14:textId="77777777" w:rsidR="00B2147F" w:rsidRPr="00B2147F" w:rsidRDefault="00B2147F" w:rsidP="00B2147F">
      <w:pPr>
        <w:numPr>
          <w:ilvl w:val="0"/>
          <w:numId w:val="24"/>
        </w:numPr>
        <w:tabs>
          <w:tab w:val="num" w:pos="720"/>
        </w:tabs>
        <w:rPr>
          <w:sz w:val="24"/>
          <w:szCs w:val="24"/>
          <w:lang w:val="en-IN"/>
        </w:rPr>
      </w:pPr>
      <w:r w:rsidRPr="00B2147F">
        <w:rPr>
          <w:b/>
          <w:bCs/>
          <w:sz w:val="24"/>
          <w:szCs w:val="24"/>
          <w:lang w:val="en-IN"/>
        </w:rPr>
        <w:t>Benefit:</w:t>
      </w:r>
      <w:r w:rsidRPr="00B2147F">
        <w:rPr>
          <w:sz w:val="24"/>
          <w:szCs w:val="24"/>
          <w:lang w:val="en-IN"/>
        </w:rPr>
        <w:t xml:space="preserve"> Ensures smooth, secure transactions and builds trust.</w:t>
      </w:r>
    </w:p>
    <w:p w14:paraId="4EEB388E" w14:textId="77777777" w:rsidR="00B2147F" w:rsidRPr="00B2147F" w:rsidRDefault="00B2147F" w:rsidP="00B2147F">
      <w:pPr>
        <w:pStyle w:val="ListParagraph"/>
        <w:numPr>
          <w:ilvl w:val="0"/>
          <w:numId w:val="28"/>
        </w:numPr>
        <w:rPr>
          <w:b/>
          <w:bCs/>
          <w:sz w:val="28"/>
          <w:szCs w:val="28"/>
          <w:lang w:val="en-IN"/>
        </w:rPr>
      </w:pPr>
      <w:r w:rsidRPr="00B2147F">
        <w:rPr>
          <w:b/>
          <w:bCs/>
          <w:sz w:val="28"/>
          <w:szCs w:val="28"/>
          <w:lang w:val="en-IN"/>
        </w:rPr>
        <w:t>Localization:</w:t>
      </w:r>
    </w:p>
    <w:p w14:paraId="30E57BE6" w14:textId="3613524D" w:rsidR="00B2147F" w:rsidRPr="00B2147F" w:rsidRDefault="00B2147F" w:rsidP="00B2147F">
      <w:pPr>
        <w:numPr>
          <w:ilvl w:val="0"/>
          <w:numId w:val="25"/>
        </w:numPr>
        <w:rPr>
          <w:sz w:val="24"/>
          <w:szCs w:val="24"/>
          <w:lang w:val="en-IN"/>
        </w:rPr>
      </w:pPr>
      <w:r w:rsidRPr="00B2147F">
        <w:rPr>
          <w:b/>
          <w:bCs/>
          <w:sz w:val="24"/>
          <w:szCs w:val="24"/>
          <w:lang w:val="en-IN"/>
        </w:rPr>
        <w:t>Multi-Language Support:</w:t>
      </w:r>
      <w:r w:rsidRPr="00B2147F">
        <w:rPr>
          <w:sz w:val="24"/>
          <w:szCs w:val="24"/>
          <w:lang w:val="en-IN"/>
        </w:rPr>
        <w:t xml:space="preserve"> Offer multilingual UI, currency conversion, and localized listings.</w:t>
      </w:r>
    </w:p>
    <w:p w14:paraId="6ECEF800" w14:textId="77777777" w:rsidR="00B2147F" w:rsidRPr="00B2147F" w:rsidRDefault="00B2147F" w:rsidP="00B2147F">
      <w:pPr>
        <w:numPr>
          <w:ilvl w:val="0"/>
          <w:numId w:val="25"/>
        </w:numPr>
        <w:rPr>
          <w:sz w:val="24"/>
          <w:szCs w:val="24"/>
          <w:lang w:val="en-IN"/>
        </w:rPr>
      </w:pPr>
      <w:r w:rsidRPr="00B2147F">
        <w:rPr>
          <w:b/>
          <w:bCs/>
          <w:sz w:val="24"/>
          <w:szCs w:val="24"/>
          <w:lang w:val="en-IN"/>
        </w:rPr>
        <w:t>Benefit:</w:t>
      </w:r>
      <w:r w:rsidRPr="00B2147F">
        <w:rPr>
          <w:sz w:val="24"/>
          <w:szCs w:val="24"/>
          <w:lang w:val="en-IN"/>
        </w:rPr>
        <w:t xml:space="preserve"> Expands global reach and accessibility.</w:t>
      </w:r>
    </w:p>
    <w:p w14:paraId="150D02DA" w14:textId="77777777" w:rsidR="00B2147F" w:rsidRPr="00B2147F" w:rsidRDefault="00B2147F" w:rsidP="00B2147F">
      <w:pPr>
        <w:pStyle w:val="ListParagraph"/>
        <w:numPr>
          <w:ilvl w:val="0"/>
          <w:numId w:val="28"/>
        </w:numPr>
        <w:rPr>
          <w:b/>
          <w:bCs/>
          <w:sz w:val="28"/>
          <w:szCs w:val="28"/>
          <w:lang w:val="en-IN"/>
        </w:rPr>
      </w:pPr>
      <w:r w:rsidRPr="00B2147F">
        <w:rPr>
          <w:b/>
          <w:bCs/>
          <w:sz w:val="28"/>
          <w:szCs w:val="28"/>
          <w:lang w:val="en-IN"/>
        </w:rPr>
        <w:t>Mobile App:</w:t>
      </w:r>
    </w:p>
    <w:p w14:paraId="2F331992" w14:textId="77777777" w:rsidR="00B2147F" w:rsidRPr="00B2147F" w:rsidRDefault="00B2147F" w:rsidP="00B2147F">
      <w:pPr>
        <w:numPr>
          <w:ilvl w:val="0"/>
          <w:numId w:val="26"/>
        </w:numPr>
        <w:tabs>
          <w:tab w:val="clear" w:pos="1080"/>
          <w:tab w:val="num" w:pos="720"/>
        </w:tabs>
        <w:rPr>
          <w:sz w:val="24"/>
          <w:szCs w:val="24"/>
          <w:lang w:val="en-IN"/>
        </w:rPr>
      </w:pPr>
      <w:r w:rsidRPr="00B2147F">
        <w:rPr>
          <w:b/>
          <w:bCs/>
          <w:sz w:val="24"/>
          <w:szCs w:val="24"/>
          <w:lang w:val="en-IN"/>
        </w:rPr>
        <w:t>Platform Reach:</w:t>
      </w:r>
      <w:r w:rsidRPr="00B2147F">
        <w:rPr>
          <w:sz w:val="24"/>
          <w:szCs w:val="24"/>
          <w:lang w:val="en-IN"/>
        </w:rPr>
        <w:t xml:space="preserve"> Develop </w:t>
      </w:r>
      <w:r w:rsidRPr="00B2147F">
        <w:rPr>
          <w:b/>
          <w:bCs/>
          <w:sz w:val="24"/>
          <w:szCs w:val="24"/>
          <w:lang w:val="en-IN"/>
        </w:rPr>
        <w:t>iOS</w:t>
      </w:r>
      <w:r w:rsidRPr="00B2147F">
        <w:rPr>
          <w:sz w:val="24"/>
          <w:szCs w:val="24"/>
          <w:lang w:val="en-IN"/>
        </w:rPr>
        <w:t xml:space="preserve"> and </w:t>
      </w:r>
      <w:r w:rsidRPr="00B2147F">
        <w:rPr>
          <w:b/>
          <w:bCs/>
          <w:sz w:val="24"/>
          <w:szCs w:val="24"/>
          <w:lang w:val="en-IN"/>
        </w:rPr>
        <w:t>Android</w:t>
      </w:r>
      <w:r w:rsidRPr="00B2147F">
        <w:rPr>
          <w:sz w:val="24"/>
          <w:szCs w:val="24"/>
          <w:lang w:val="en-IN"/>
        </w:rPr>
        <w:t xml:space="preserve"> apps to browse listings and make transactions.</w:t>
      </w:r>
    </w:p>
    <w:p w14:paraId="5668CE9A" w14:textId="77777777" w:rsidR="00B2147F" w:rsidRPr="00B2147F" w:rsidRDefault="00B2147F" w:rsidP="00B2147F">
      <w:pPr>
        <w:numPr>
          <w:ilvl w:val="0"/>
          <w:numId w:val="26"/>
        </w:numPr>
        <w:tabs>
          <w:tab w:val="clear" w:pos="1080"/>
          <w:tab w:val="num" w:pos="720"/>
        </w:tabs>
        <w:rPr>
          <w:sz w:val="24"/>
          <w:szCs w:val="24"/>
          <w:lang w:val="en-IN"/>
        </w:rPr>
      </w:pPr>
      <w:r w:rsidRPr="00B2147F">
        <w:rPr>
          <w:b/>
          <w:bCs/>
          <w:sz w:val="24"/>
          <w:szCs w:val="24"/>
          <w:lang w:val="en-IN"/>
        </w:rPr>
        <w:t>Benefit:</w:t>
      </w:r>
      <w:r w:rsidRPr="00B2147F">
        <w:rPr>
          <w:sz w:val="24"/>
          <w:szCs w:val="24"/>
          <w:lang w:val="en-IN"/>
        </w:rPr>
        <w:t xml:space="preserve"> Increases engagement and accessibility on mobile.</w:t>
      </w:r>
    </w:p>
    <w:p w14:paraId="0DCADE9D" w14:textId="676B7019" w:rsidR="00B2147F" w:rsidRPr="00B2147F" w:rsidRDefault="00B2147F" w:rsidP="00B2147F">
      <w:pPr>
        <w:pStyle w:val="ListParagraph"/>
        <w:numPr>
          <w:ilvl w:val="0"/>
          <w:numId w:val="28"/>
        </w:numPr>
        <w:rPr>
          <w:b/>
          <w:bCs/>
          <w:sz w:val="28"/>
          <w:szCs w:val="28"/>
          <w:lang w:val="en-IN"/>
        </w:rPr>
      </w:pPr>
      <w:r w:rsidRPr="00B2147F">
        <w:rPr>
          <w:b/>
          <w:bCs/>
          <w:sz w:val="28"/>
          <w:szCs w:val="28"/>
          <w:lang w:val="en-IN"/>
        </w:rPr>
        <w:t>Video Call Feature:</w:t>
      </w:r>
    </w:p>
    <w:p w14:paraId="3ACAD965" w14:textId="1E491264" w:rsidR="00B2147F" w:rsidRPr="00B2147F" w:rsidRDefault="00B2147F" w:rsidP="00B2147F">
      <w:pPr>
        <w:numPr>
          <w:ilvl w:val="0"/>
          <w:numId w:val="27"/>
        </w:numPr>
        <w:tabs>
          <w:tab w:val="num" w:pos="720"/>
        </w:tabs>
        <w:rPr>
          <w:sz w:val="24"/>
          <w:szCs w:val="24"/>
          <w:lang w:val="en-IN"/>
        </w:rPr>
      </w:pPr>
      <w:r w:rsidRPr="00B2147F">
        <w:rPr>
          <w:b/>
          <w:bCs/>
          <w:sz w:val="24"/>
          <w:szCs w:val="24"/>
          <w:lang w:val="en-IN"/>
        </w:rPr>
        <w:t>Virtual Tours:</w:t>
      </w:r>
      <w:r w:rsidRPr="00B2147F">
        <w:rPr>
          <w:sz w:val="24"/>
          <w:szCs w:val="24"/>
          <w:lang w:val="en-IN"/>
        </w:rPr>
        <w:t xml:space="preserve"> Add video calls for property viewings</w:t>
      </w:r>
      <w:r>
        <w:rPr>
          <w:sz w:val="24"/>
          <w:szCs w:val="24"/>
          <w:lang w:val="en-IN"/>
        </w:rPr>
        <w:t>.</w:t>
      </w:r>
    </w:p>
    <w:p w14:paraId="1302BF8D" w14:textId="77777777" w:rsidR="00B2147F" w:rsidRPr="00B2147F" w:rsidRDefault="00B2147F" w:rsidP="00B2147F">
      <w:pPr>
        <w:numPr>
          <w:ilvl w:val="0"/>
          <w:numId w:val="27"/>
        </w:numPr>
        <w:tabs>
          <w:tab w:val="num" w:pos="720"/>
        </w:tabs>
        <w:rPr>
          <w:sz w:val="24"/>
          <w:szCs w:val="24"/>
          <w:lang w:val="en-IN"/>
        </w:rPr>
      </w:pPr>
      <w:r w:rsidRPr="00B2147F">
        <w:rPr>
          <w:b/>
          <w:bCs/>
          <w:sz w:val="24"/>
          <w:szCs w:val="24"/>
          <w:lang w:val="en-IN"/>
        </w:rPr>
        <w:t>Benefit:</w:t>
      </w:r>
      <w:r w:rsidRPr="00B2147F">
        <w:rPr>
          <w:sz w:val="24"/>
          <w:szCs w:val="24"/>
          <w:lang w:val="en-IN"/>
        </w:rPr>
        <w:t xml:space="preserve"> Enables remote property tours, reducing physical visits.</w:t>
      </w:r>
    </w:p>
    <w:p w14:paraId="0FB98A6E" w14:textId="77777777" w:rsidR="00B2147F" w:rsidRDefault="00B2147F" w:rsidP="00B2147F"/>
    <w:p w14:paraId="5C004572" w14:textId="77777777" w:rsidR="00B2147F" w:rsidRDefault="00B2147F" w:rsidP="00B2147F"/>
    <w:p w14:paraId="2899E375" w14:textId="77777777" w:rsidR="00B2147F" w:rsidRPr="00B2147F" w:rsidRDefault="00B2147F" w:rsidP="00B2147F"/>
    <w:p w14:paraId="2479B8B9" w14:textId="77777777" w:rsidR="00B2147F" w:rsidRDefault="00B2147F"/>
    <w:p w14:paraId="45A5ECF0" w14:textId="77777777" w:rsidR="00B2147F" w:rsidRDefault="00B2147F"/>
    <w:p w14:paraId="7E7D09C3" w14:textId="77777777" w:rsidR="00B2147F" w:rsidRDefault="00B2147F"/>
    <w:p w14:paraId="139E09E7" w14:textId="77777777" w:rsidR="00B2147F" w:rsidRDefault="00B2147F"/>
    <w:p w14:paraId="1E18CA85" w14:textId="77777777" w:rsidR="00B2147F" w:rsidRDefault="00B2147F"/>
    <w:p w14:paraId="05B90445" w14:textId="4DB62ACF" w:rsidR="00D429D3" w:rsidRDefault="00870796" w:rsidP="00D429D3">
      <w:pPr>
        <w:pStyle w:val="Heading2"/>
        <w:rPr>
          <w:sz w:val="32"/>
          <w:szCs w:val="32"/>
        </w:rPr>
      </w:pPr>
      <w:r>
        <w:rPr>
          <w:sz w:val="32"/>
          <w:szCs w:val="32"/>
        </w:rPr>
        <w:lastRenderedPageBreak/>
        <w:t>11</w:t>
      </w:r>
      <w:r w:rsidRPr="00D429D3">
        <w:rPr>
          <w:sz w:val="32"/>
          <w:szCs w:val="32"/>
        </w:rPr>
        <w:t>. Conclusion</w:t>
      </w:r>
    </w:p>
    <w:p w14:paraId="6058B873" w14:textId="77777777" w:rsidR="00D429D3" w:rsidRPr="00D429D3" w:rsidRDefault="00D429D3" w:rsidP="00D429D3"/>
    <w:p w14:paraId="42745553" w14:textId="6540F284" w:rsidR="00D429D3" w:rsidRPr="00D429D3" w:rsidRDefault="00D429D3" w:rsidP="00D429D3">
      <w:pPr>
        <w:rPr>
          <w:sz w:val="24"/>
          <w:szCs w:val="24"/>
          <w:lang w:val="en-IN"/>
        </w:rPr>
      </w:pPr>
      <w:r w:rsidRPr="00D429D3">
        <w:rPr>
          <w:sz w:val="24"/>
          <w:szCs w:val="24"/>
          <w:lang w:val="en-IN"/>
        </w:rPr>
        <w:t xml:space="preserve">In conclusion, this </w:t>
      </w:r>
      <w:r>
        <w:rPr>
          <w:sz w:val="24"/>
          <w:szCs w:val="24"/>
          <w:lang w:val="en-IN"/>
        </w:rPr>
        <w:t>Nest Finder (</w:t>
      </w:r>
      <w:r w:rsidRPr="00D429D3">
        <w:rPr>
          <w:sz w:val="24"/>
          <w:szCs w:val="24"/>
          <w:lang w:val="en-IN"/>
        </w:rPr>
        <w:t>Real Estate Platform</w:t>
      </w:r>
      <w:r>
        <w:rPr>
          <w:sz w:val="24"/>
          <w:szCs w:val="24"/>
          <w:lang w:val="en-IN"/>
        </w:rPr>
        <w:t>)</w:t>
      </w:r>
      <w:r w:rsidRPr="00D429D3">
        <w:rPr>
          <w:sz w:val="24"/>
          <w:szCs w:val="24"/>
          <w:lang w:val="en-IN"/>
        </w:rPr>
        <w:t xml:space="preserve"> is designed to provide a comprehensive, secure, and user-friendly experience for individuals looking to buy, sell, or rent properties. Key features include a </w:t>
      </w:r>
      <w:r w:rsidRPr="00D429D3">
        <w:rPr>
          <w:b/>
          <w:bCs/>
          <w:sz w:val="24"/>
          <w:szCs w:val="24"/>
          <w:lang w:val="en-IN"/>
        </w:rPr>
        <w:t>Property Listing and Search</w:t>
      </w:r>
      <w:r w:rsidRPr="00D429D3">
        <w:rPr>
          <w:sz w:val="24"/>
          <w:szCs w:val="24"/>
          <w:lang w:val="en-IN"/>
        </w:rPr>
        <w:t xml:space="preserve"> system that allows users to easily browse and filter available properties based on their preferences. A secure </w:t>
      </w:r>
      <w:r w:rsidRPr="00D429D3">
        <w:rPr>
          <w:b/>
          <w:bCs/>
          <w:sz w:val="24"/>
          <w:szCs w:val="24"/>
          <w:lang w:val="en-IN"/>
        </w:rPr>
        <w:t>User Registration and Authentication</w:t>
      </w:r>
      <w:r w:rsidRPr="00D429D3">
        <w:rPr>
          <w:sz w:val="24"/>
          <w:szCs w:val="24"/>
          <w:lang w:val="en-IN"/>
        </w:rPr>
        <w:t xml:space="preserve"> process ensures that only registered users can access personalized features, protecting user data and privacy.</w:t>
      </w:r>
    </w:p>
    <w:p w14:paraId="03FA34E3" w14:textId="77777777" w:rsidR="00D429D3" w:rsidRPr="00D429D3" w:rsidRDefault="00D429D3" w:rsidP="00D429D3">
      <w:pPr>
        <w:rPr>
          <w:sz w:val="24"/>
          <w:szCs w:val="24"/>
          <w:lang w:val="en-IN"/>
        </w:rPr>
      </w:pPr>
      <w:r w:rsidRPr="00D429D3">
        <w:rPr>
          <w:sz w:val="24"/>
          <w:szCs w:val="24"/>
          <w:lang w:val="en-IN"/>
        </w:rPr>
        <w:t xml:space="preserve">The platform is equipped with robust security measures, ensuring </w:t>
      </w:r>
      <w:r w:rsidRPr="00D429D3">
        <w:rPr>
          <w:b/>
          <w:bCs/>
          <w:sz w:val="24"/>
          <w:szCs w:val="24"/>
          <w:lang w:val="en-IN"/>
        </w:rPr>
        <w:t>Secure Transactions</w:t>
      </w:r>
      <w:r w:rsidRPr="00D429D3">
        <w:rPr>
          <w:sz w:val="24"/>
          <w:szCs w:val="24"/>
          <w:lang w:val="en-IN"/>
        </w:rPr>
        <w:t xml:space="preserve"> for all user interactions. Real-time communication is made possible through </w:t>
      </w:r>
      <w:r w:rsidRPr="00D429D3">
        <w:rPr>
          <w:b/>
          <w:bCs/>
          <w:sz w:val="24"/>
          <w:szCs w:val="24"/>
          <w:lang w:val="en-IN"/>
        </w:rPr>
        <w:t>Real-Time Messaging</w:t>
      </w:r>
      <w:r w:rsidRPr="00D429D3">
        <w:rPr>
          <w:sz w:val="24"/>
          <w:szCs w:val="24"/>
          <w:lang w:val="en-IN"/>
        </w:rPr>
        <w:t xml:space="preserve"> powered by WebSocket technology, enabling instant communication between users for property inquiries, updates, and negotiations. Finally, the platform offers a </w:t>
      </w:r>
      <w:r w:rsidRPr="00D429D3">
        <w:rPr>
          <w:b/>
          <w:bCs/>
          <w:sz w:val="24"/>
          <w:szCs w:val="24"/>
          <w:lang w:val="en-IN"/>
        </w:rPr>
        <w:t>Responsive and Intuitive User Interface (UI)</w:t>
      </w:r>
      <w:r w:rsidRPr="00D429D3">
        <w:rPr>
          <w:sz w:val="24"/>
          <w:szCs w:val="24"/>
          <w:lang w:val="en-IN"/>
        </w:rPr>
        <w:t>, ensuring a smooth experience across all devices, from desktops to mobile phones, allowing users to effortlessly navigate and access features.</w:t>
      </w:r>
    </w:p>
    <w:p w14:paraId="30CB92E0" w14:textId="77777777" w:rsidR="00D429D3" w:rsidRPr="00D429D3" w:rsidRDefault="00D429D3" w:rsidP="00D429D3">
      <w:pPr>
        <w:rPr>
          <w:sz w:val="24"/>
          <w:szCs w:val="24"/>
          <w:lang w:val="en-IN"/>
        </w:rPr>
      </w:pPr>
      <w:r w:rsidRPr="00D429D3">
        <w:rPr>
          <w:sz w:val="24"/>
          <w:szCs w:val="24"/>
          <w:lang w:val="en-IN"/>
        </w:rPr>
        <w:t>This design document serves as a strategic roadmap for the platform’s development, focusing on core functionalities that will deliver an engaging, efficient, and secure experience for all users, ensuring the platform’s success and scalability in the real estate market.</w:t>
      </w:r>
    </w:p>
    <w:p w14:paraId="643D79F6" w14:textId="48F0633F" w:rsidR="00FD5D44" w:rsidRDefault="00FD5D44"/>
    <w:sectPr w:rsidR="00FD5D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693ADE"/>
    <w:multiLevelType w:val="multilevel"/>
    <w:tmpl w:val="31D06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815B71"/>
    <w:multiLevelType w:val="multilevel"/>
    <w:tmpl w:val="6BFE78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075B6248"/>
    <w:multiLevelType w:val="hybridMultilevel"/>
    <w:tmpl w:val="56B00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AB57C03"/>
    <w:multiLevelType w:val="multilevel"/>
    <w:tmpl w:val="8BC0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316EB5"/>
    <w:multiLevelType w:val="multilevel"/>
    <w:tmpl w:val="DB4E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FF118D"/>
    <w:multiLevelType w:val="multilevel"/>
    <w:tmpl w:val="13EE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4D40F6"/>
    <w:multiLevelType w:val="hybridMultilevel"/>
    <w:tmpl w:val="91B07B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C256CF7"/>
    <w:multiLevelType w:val="multilevel"/>
    <w:tmpl w:val="3D94E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87560B"/>
    <w:multiLevelType w:val="multilevel"/>
    <w:tmpl w:val="6F06CA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284C1358"/>
    <w:multiLevelType w:val="multilevel"/>
    <w:tmpl w:val="7BBC39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297A672F"/>
    <w:multiLevelType w:val="multilevel"/>
    <w:tmpl w:val="950C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F604BD"/>
    <w:multiLevelType w:val="hybridMultilevel"/>
    <w:tmpl w:val="F502FE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4E906AA"/>
    <w:multiLevelType w:val="multilevel"/>
    <w:tmpl w:val="100E5856"/>
    <w:lvl w:ilvl="0">
      <w:start w:val="1"/>
      <w:numFmt w:val="decimal"/>
      <w:lvlText w:val="%1."/>
      <w:lvlJc w:val="left"/>
      <w:pPr>
        <w:tabs>
          <w:tab w:val="num" w:pos="720"/>
        </w:tabs>
        <w:ind w:left="720" w:hanging="360"/>
      </w:pPr>
      <w:rPr>
        <w:b/>
        <w:bCs/>
        <w:color w:val="auto"/>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C6648A"/>
    <w:multiLevelType w:val="multilevel"/>
    <w:tmpl w:val="B532D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C21745"/>
    <w:multiLevelType w:val="hybridMultilevel"/>
    <w:tmpl w:val="C4080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2902D53"/>
    <w:multiLevelType w:val="hybridMultilevel"/>
    <w:tmpl w:val="11A2BF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5E20A63"/>
    <w:multiLevelType w:val="multilevel"/>
    <w:tmpl w:val="55503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2E15DE"/>
    <w:multiLevelType w:val="multilevel"/>
    <w:tmpl w:val="43A4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AD1693"/>
    <w:multiLevelType w:val="multilevel"/>
    <w:tmpl w:val="7F5EBE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717736F3"/>
    <w:multiLevelType w:val="multilevel"/>
    <w:tmpl w:val="7122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CF726F"/>
    <w:multiLevelType w:val="multilevel"/>
    <w:tmpl w:val="C9487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AB1D3A"/>
    <w:multiLevelType w:val="hybridMultilevel"/>
    <w:tmpl w:val="70585E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66642098">
    <w:abstractNumId w:val="8"/>
  </w:num>
  <w:num w:numId="2" w16cid:durableId="210925487">
    <w:abstractNumId w:val="6"/>
  </w:num>
  <w:num w:numId="3" w16cid:durableId="2062515958">
    <w:abstractNumId w:val="5"/>
  </w:num>
  <w:num w:numId="4" w16cid:durableId="2063215116">
    <w:abstractNumId w:val="4"/>
  </w:num>
  <w:num w:numId="5" w16cid:durableId="91363379">
    <w:abstractNumId w:val="7"/>
  </w:num>
  <w:num w:numId="6" w16cid:durableId="698967028">
    <w:abstractNumId w:val="3"/>
  </w:num>
  <w:num w:numId="7" w16cid:durableId="70393262">
    <w:abstractNumId w:val="2"/>
  </w:num>
  <w:num w:numId="8" w16cid:durableId="738140036">
    <w:abstractNumId w:val="1"/>
  </w:num>
  <w:num w:numId="9" w16cid:durableId="1949853965">
    <w:abstractNumId w:val="0"/>
  </w:num>
  <w:num w:numId="10" w16cid:durableId="1402874651">
    <w:abstractNumId w:val="21"/>
  </w:num>
  <w:num w:numId="11" w16cid:durableId="993291403">
    <w:abstractNumId w:val="14"/>
  </w:num>
  <w:num w:numId="12" w16cid:durableId="184448067">
    <w:abstractNumId w:val="28"/>
  </w:num>
  <w:num w:numId="13" w16cid:durableId="939334277">
    <w:abstractNumId w:val="11"/>
  </w:num>
  <w:num w:numId="14" w16cid:durableId="351884607">
    <w:abstractNumId w:val="12"/>
  </w:num>
  <w:num w:numId="15" w16cid:durableId="2072117897">
    <w:abstractNumId w:val="13"/>
  </w:num>
  <w:num w:numId="16" w16cid:durableId="1852915316">
    <w:abstractNumId w:val="26"/>
  </w:num>
  <w:num w:numId="17" w16cid:durableId="1921674453">
    <w:abstractNumId w:val="19"/>
  </w:num>
  <w:num w:numId="18" w16cid:durableId="158693959">
    <w:abstractNumId w:val="23"/>
  </w:num>
  <w:num w:numId="19" w16cid:durableId="1682466247">
    <w:abstractNumId w:val="29"/>
  </w:num>
  <w:num w:numId="20" w16cid:durableId="2027711466">
    <w:abstractNumId w:val="25"/>
  </w:num>
  <w:num w:numId="21" w16cid:durableId="1872839958">
    <w:abstractNumId w:val="22"/>
  </w:num>
  <w:num w:numId="22" w16cid:durableId="1889603868">
    <w:abstractNumId w:val="16"/>
  </w:num>
  <w:num w:numId="23" w16cid:durableId="1124467916">
    <w:abstractNumId w:val="9"/>
  </w:num>
  <w:num w:numId="24" w16cid:durableId="1411121888">
    <w:abstractNumId w:val="10"/>
  </w:num>
  <w:num w:numId="25" w16cid:durableId="1326477627">
    <w:abstractNumId w:val="27"/>
  </w:num>
  <w:num w:numId="26" w16cid:durableId="1728842646">
    <w:abstractNumId w:val="17"/>
  </w:num>
  <w:num w:numId="27" w16cid:durableId="89199997">
    <w:abstractNumId w:val="18"/>
  </w:num>
  <w:num w:numId="28" w16cid:durableId="772046189">
    <w:abstractNumId w:val="15"/>
  </w:num>
  <w:num w:numId="29" w16cid:durableId="1631519254">
    <w:abstractNumId w:val="20"/>
  </w:num>
  <w:num w:numId="30" w16cid:durableId="1018310036">
    <w:abstractNumId w:val="24"/>
  </w:num>
  <w:num w:numId="31" w16cid:durableId="161166871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270AC"/>
    <w:rsid w:val="0037502F"/>
    <w:rsid w:val="00381D6B"/>
    <w:rsid w:val="0044628F"/>
    <w:rsid w:val="0061181E"/>
    <w:rsid w:val="006C1824"/>
    <w:rsid w:val="007A39BB"/>
    <w:rsid w:val="007C3C74"/>
    <w:rsid w:val="007D5DB8"/>
    <w:rsid w:val="00870796"/>
    <w:rsid w:val="008872CB"/>
    <w:rsid w:val="008E16C4"/>
    <w:rsid w:val="009E1B32"/>
    <w:rsid w:val="00AA1D8D"/>
    <w:rsid w:val="00B2147F"/>
    <w:rsid w:val="00B47730"/>
    <w:rsid w:val="00BA234B"/>
    <w:rsid w:val="00CB0664"/>
    <w:rsid w:val="00CE79A6"/>
    <w:rsid w:val="00D429D3"/>
    <w:rsid w:val="00E752AF"/>
    <w:rsid w:val="00F2164C"/>
    <w:rsid w:val="00FA5EA7"/>
    <w:rsid w:val="00FC693F"/>
    <w:rsid w:val="00FD5D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F2A6B"/>
  <w14:defaultImageDpi w14:val="300"/>
  <w15:docId w15:val="{754C7D07-85A8-4953-84EF-AD342606D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6C4"/>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60580">
      <w:bodyDiv w:val="1"/>
      <w:marLeft w:val="0"/>
      <w:marRight w:val="0"/>
      <w:marTop w:val="0"/>
      <w:marBottom w:val="0"/>
      <w:divBdr>
        <w:top w:val="none" w:sz="0" w:space="0" w:color="auto"/>
        <w:left w:val="none" w:sz="0" w:space="0" w:color="auto"/>
        <w:bottom w:val="none" w:sz="0" w:space="0" w:color="auto"/>
        <w:right w:val="none" w:sz="0" w:space="0" w:color="auto"/>
      </w:divBdr>
    </w:div>
    <w:div w:id="158928971">
      <w:bodyDiv w:val="1"/>
      <w:marLeft w:val="0"/>
      <w:marRight w:val="0"/>
      <w:marTop w:val="0"/>
      <w:marBottom w:val="0"/>
      <w:divBdr>
        <w:top w:val="none" w:sz="0" w:space="0" w:color="auto"/>
        <w:left w:val="none" w:sz="0" w:space="0" w:color="auto"/>
        <w:bottom w:val="none" w:sz="0" w:space="0" w:color="auto"/>
        <w:right w:val="none" w:sz="0" w:space="0" w:color="auto"/>
      </w:divBdr>
    </w:div>
    <w:div w:id="186528231">
      <w:bodyDiv w:val="1"/>
      <w:marLeft w:val="0"/>
      <w:marRight w:val="0"/>
      <w:marTop w:val="0"/>
      <w:marBottom w:val="0"/>
      <w:divBdr>
        <w:top w:val="none" w:sz="0" w:space="0" w:color="auto"/>
        <w:left w:val="none" w:sz="0" w:space="0" w:color="auto"/>
        <w:bottom w:val="none" w:sz="0" w:space="0" w:color="auto"/>
        <w:right w:val="none" w:sz="0" w:space="0" w:color="auto"/>
      </w:divBdr>
    </w:div>
    <w:div w:id="300116162">
      <w:bodyDiv w:val="1"/>
      <w:marLeft w:val="0"/>
      <w:marRight w:val="0"/>
      <w:marTop w:val="0"/>
      <w:marBottom w:val="0"/>
      <w:divBdr>
        <w:top w:val="none" w:sz="0" w:space="0" w:color="auto"/>
        <w:left w:val="none" w:sz="0" w:space="0" w:color="auto"/>
        <w:bottom w:val="none" w:sz="0" w:space="0" w:color="auto"/>
        <w:right w:val="none" w:sz="0" w:space="0" w:color="auto"/>
      </w:divBdr>
    </w:div>
    <w:div w:id="440494534">
      <w:bodyDiv w:val="1"/>
      <w:marLeft w:val="0"/>
      <w:marRight w:val="0"/>
      <w:marTop w:val="0"/>
      <w:marBottom w:val="0"/>
      <w:divBdr>
        <w:top w:val="none" w:sz="0" w:space="0" w:color="auto"/>
        <w:left w:val="none" w:sz="0" w:space="0" w:color="auto"/>
        <w:bottom w:val="none" w:sz="0" w:space="0" w:color="auto"/>
        <w:right w:val="none" w:sz="0" w:space="0" w:color="auto"/>
      </w:divBdr>
    </w:div>
    <w:div w:id="538783610">
      <w:bodyDiv w:val="1"/>
      <w:marLeft w:val="0"/>
      <w:marRight w:val="0"/>
      <w:marTop w:val="0"/>
      <w:marBottom w:val="0"/>
      <w:divBdr>
        <w:top w:val="none" w:sz="0" w:space="0" w:color="auto"/>
        <w:left w:val="none" w:sz="0" w:space="0" w:color="auto"/>
        <w:bottom w:val="none" w:sz="0" w:space="0" w:color="auto"/>
        <w:right w:val="none" w:sz="0" w:space="0" w:color="auto"/>
      </w:divBdr>
    </w:div>
    <w:div w:id="754518992">
      <w:bodyDiv w:val="1"/>
      <w:marLeft w:val="0"/>
      <w:marRight w:val="0"/>
      <w:marTop w:val="0"/>
      <w:marBottom w:val="0"/>
      <w:divBdr>
        <w:top w:val="none" w:sz="0" w:space="0" w:color="auto"/>
        <w:left w:val="none" w:sz="0" w:space="0" w:color="auto"/>
        <w:bottom w:val="none" w:sz="0" w:space="0" w:color="auto"/>
        <w:right w:val="none" w:sz="0" w:space="0" w:color="auto"/>
      </w:divBdr>
      <w:divsChild>
        <w:div w:id="2057392268">
          <w:marLeft w:val="0"/>
          <w:marRight w:val="0"/>
          <w:marTop w:val="0"/>
          <w:marBottom w:val="0"/>
          <w:divBdr>
            <w:top w:val="none" w:sz="0" w:space="0" w:color="auto"/>
            <w:left w:val="none" w:sz="0" w:space="0" w:color="auto"/>
            <w:bottom w:val="none" w:sz="0" w:space="0" w:color="auto"/>
            <w:right w:val="none" w:sz="0" w:space="0" w:color="auto"/>
          </w:divBdr>
          <w:divsChild>
            <w:div w:id="805198380">
              <w:marLeft w:val="0"/>
              <w:marRight w:val="0"/>
              <w:marTop w:val="0"/>
              <w:marBottom w:val="0"/>
              <w:divBdr>
                <w:top w:val="none" w:sz="0" w:space="0" w:color="auto"/>
                <w:left w:val="none" w:sz="0" w:space="0" w:color="auto"/>
                <w:bottom w:val="none" w:sz="0" w:space="0" w:color="auto"/>
                <w:right w:val="none" w:sz="0" w:space="0" w:color="auto"/>
              </w:divBdr>
            </w:div>
            <w:div w:id="1828325322">
              <w:marLeft w:val="0"/>
              <w:marRight w:val="0"/>
              <w:marTop w:val="0"/>
              <w:marBottom w:val="0"/>
              <w:divBdr>
                <w:top w:val="none" w:sz="0" w:space="0" w:color="auto"/>
                <w:left w:val="none" w:sz="0" w:space="0" w:color="auto"/>
                <w:bottom w:val="none" w:sz="0" w:space="0" w:color="auto"/>
                <w:right w:val="none" w:sz="0" w:space="0" w:color="auto"/>
              </w:divBdr>
            </w:div>
            <w:div w:id="1840080418">
              <w:marLeft w:val="0"/>
              <w:marRight w:val="0"/>
              <w:marTop w:val="0"/>
              <w:marBottom w:val="0"/>
              <w:divBdr>
                <w:top w:val="none" w:sz="0" w:space="0" w:color="auto"/>
                <w:left w:val="none" w:sz="0" w:space="0" w:color="auto"/>
                <w:bottom w:val="none" w:sz="0" w:space="0" w:color="auto"/>
                <w:right w:val="none" w:sz="0" w:space="0" w:color="auto"/>
              </w:divBdr>
            </w:div>
            <w:div w:id="127528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98460">
      <w:bodyDiv w:val="1"/>
      <w:marLeft w:val="0"/>
      <w:marRight w:val="0"/>
      <w:marTop w:val="0"/>
      <w:marBottom w:val="0"/>
      <w:divBdr>
        <w:top w:val="none" w:sz="0" w:space="0" w:color="auto"/>
        <w:left w:val="none" w:sz="0" w:space="0" w:color="auto"/>
        <w:bottom w:val="none" w:sz="0" w:space="0" w:color="auto"/>
        <w:right w:val="none" w:sz="0" w:space="0" w:color="auto"/>
      </w:divBdr>
      <w:divsChild>
        <w:div w:id="1477604191">
          <w:marLeft w:val="0"/>
          <w:marRight w:val="0"/>
          <w:marTop w:val="0"/>
          <w:marBottom w:val="0"/>
          <w:divBdr>
            <w:top w:val="none" w:sz="0" w:space="0" w:color="auto"/>
            <w:left w:val="none" w:sz="0" w:space="0" w:color="auto"/>
            <w:bottom w:val="none" w:sz="0" w:space="0" w:color="auto"/>
            <w:right w:val="none" w:sz="0" w:space="0" w:color="auto"/>
          </w:divBdr>
          <w:divsChild>
            <w:div w:id="1515261381">
              <w:marLeft w:val="0"/>
              <w:marRight w:val="0"/>
              <w:marTop w:val="0"/>
              <w:marBottom w:val="0"/>
              <w:divBdr>
                <w:top w:val="none" w:sz="0" w:space="0" w:color="auto"/>
                <w:left w:val="none" w:sz="0" w:space="0" w:color="auto"/>
                <w:bottom w:val="none" w:sz="0" w:space="0" w:color="auto"/>
                <w:right w:val="none" w:sz="0" w:space="0" w:color="auto"/>
              </w:divBdr>
              <w:divsChild>
                <w:div w:id="1262641978">
                  <w:marLeft w:val="0"/>
                  <w:marRight w:val="0"/>
                  <w:marTop w:val="0"/>
                  <w:marBottom w:val="0"/>
                  <w:divBdr>
                    <w:top w:val="none" w:sz="0" w:space="0" w:color="auto"/>
                    <w:left w:val="none" w:sz="0" w:space="0" w:color="auto"/>
                    <w:bottom w:val="none" w:sz="0" w:space="0" w:color="auto"/>
                    <w:right w:val="none" w:sz="0" w:space="0" w:color="auto"/>
                  </w:divBdr>
                  <w:divsChild>
                    <w:div w:id="7995594">
                      <w:marLeft w:val="0"/>
                      <w:marRight w:val="0"/>
                      <w:marTop w:val="0"/>
                      <w:marBottom w:val="0"/>
                      <w:divBdr>
                        <w:top w:val="none" w:sz="0" w:space="0" w:color="auto"/>
                        <w:left w:val="none" w:sz="0" w:space="0" w:color="auto"/>
                        <w:bottom w:val="none" w:sz="0" w:space="0" w:color="auto"/>
                        <w:right w:val="none" w:sz="0" w:space="0" w:color="auto"/>
                      </w:divBdr>
                      <w:divsChild>
                        <w:div w:id="808862738">
                          <w:marLeft w:val="0"/>
                          <w:marRight w:val="0"/>
                          <w:marTop w:val="0"/>
                          <w:marBottom w:val="0"/>
                          <w:divBdr>
                            <w:top w:val="none" w:sz="0" w:space="0" w:color="auto"/>
                            <w:left w:val="none" w:sz="0" w:space="0" w:color="auto"/>
                            <w:bottom w:val="none" w:sz="0" w:space="0" w:color="auto"/>
                            <w:right w:val="none" w:sz="0" w:space="0" w:color="auto"/>
                          </w:divBdr>
                          <w:divsChild>
                            <w:div w:id="623968831">
                              <w:marLeft w:val="0"/>
                              <w:marRight w:val="0"/>
                              <w:marTop w:val="0"/>
                              <w:marBottom w:val="0"/>
                              <w:divBdr>
                                <w:top w:val="none" w:sz="0" w:space="0" w:color="auto"/>
                                <w:left w:val="none" w:sz="0" w:space="0" w:color="auto"/>
                                <w:bottom w:val="none" w:sz="0" w:space="0" w:color="auto"/>
                                <w:right w:val="none" w:sz="0" w:space="0" w:color="auto"/>
                              </w:divBdr>
                              <w:divsChild>
                                <w:div w:id="907573154">
                                  <w:marLeft w:val="0"/>
                                  <w:marRight w:val="0"/>
                                  <w:marTop w:val="0"/>
                                  <w:marBottom w:val="0"/>
                                  <w:divBdr>
                                    <w:top w:val="none" w:sz="0" w:space="0" w:color="auto"/>
                                    <w:left w:val="none" w:sz="0" w:space="0" w:color="auto"/>
                                    <w:bottom w:val="none" w:sz="0" w:space="0" w:color="auto"/>
                                    <w:right w:val="none" w:sz="0" w:space="0" w:color="auto"/>
                                  </w:divBdr>
                                  <w:divsChild>
                                    <w:div w:id="1267806933">
                                      <w:marLeft w:val="0"/>
                                      <w:marRight w:val="0"/>
                                      <w:marTop w:val="0"/>
                                      <w:marBottom w:val="0"/>
                                      <w:divBdr>
                                        <w:top w:val="none" w:sz="0" w:space="0" w:color="auto"/>
                                        <w:left w:val="none" w:sz="0" w:space="0" w:color="auto"/>
                                        <w:bottom w:val="none" w:sz="0" w:space="0" w:color="auto"/>
                                        <w:right w:val="none" w:sz="0" w:space="0" w:color="auto"/>
                                      </w:divBdr>
                                      <w:divsChild>
                                        <w:div w:id="524490699">
                                          <w:marLeft w:val="0"/>
                                          <w:marRight w:val="0"/>
                                          <w:marTop w:val="0"/>
                                          <w:marBottom w:val="0"/>
                                          <w:divBdr>
                                            <w:top w:val="none" w:sz="0" w:space="0" w:color="auto"/>
                                            <w:left w:val="none" w:sz="0" w:space="0" w:color="auto"/>
                                            <w:bottom w:val="none" w:sz="0" w:space="0" w:color="auto"/>
                                            <w:right w:val="none" w:sz="0" w:space="0" w:color="auto"/>
                                          </w:divBdr>
                                          <w:divsChild>
                                            <w:div w:id="2003197305">
                                              <w:marLeft w:val="0"/>
                                              <w:marRight w:val="0"/>
                                              <w:marTop w:val="0"/>
                                              <w:marBottom w:val="0"/>
                                              <w:divBdr>
                                                <w:top w:val="none" w:sz="0" w:space="0" w:color="auto"/>
                                                <w:left w:val="none" w:sz="0" w:space="0" w:color="auto"/>
                                                <w:bottom w:val="none" w:sz="0" w:space="0" w:color="auto"/>
                                                <w:right w:val="none" w:sz="0" w:space="0" w:color="auto"/>
                                              </w:divBdr>
                                              <w:divsChild>
                                                <w:div w:id="1834905331">
                                                  <w:marLeft w:val="0"/>
                                                  <w:marRight w:val="0"/>
                                                  <w:marTop w:val="0"/>
                                                  <w:marBottom w:val="0"/>
                                                  <w:divBdr>
                                                    <w:top w:val="none" w:sz="0" w:space="0" w:color="auto"/>
                                                    <w:left w:val="none" w:sz="0" w:space="0" w:color="auto"/>
                                                    <w:bottom w:val="none" w:sz="0" w:space="0" w:color="auto"/>
                                                    <w:right w:val="none" w:sz="0" w:space="0" w:color="auto"/>
                                                  </w:divBdr>
                                                  <w:divsChild>
                                                    <w:div w:id="1588535985">
                                                      <w:marLeft w:val="0"/>
                                                      <w:marRight w:val="0"/>
                                                      <w:marTop w:val="0"/>
                                                      <w:marBottom w:val="0"/>
                                                      <w:divBdr>
                                                        <w:top w:val="none" w:sz="0" w:space="0" w:color="auto"/>
                                                        <w:left w:val="none" w:sz="0" w:space="0" w:color="auto"/>
                                                        <w:bottom w:val="none" w:sz="0" w:space="0" w:color="auto"/>
                                                        <w:right w:val="none" w:sz="0" w:space="0" w:color="auto"/>
                                                      </w:divBdr>
                                                      <w:divsChild>
                                                        <w:div w:id="46216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4532992">
      <w:bodyDiv w:val="1"/>
      <w:marLeft w:val="0"/>
      <w:marRight w:val="0"/>
      <w:marTop w:val="0"/>
      <w:marBottom w:val="0"/>
      <w:divBdr>
        <w:top w:val="none" w:sz="0" w:space="0" w:color="auto"/>
        <w:left w:val="none" w:sz="0" w:space="0" w:color="auto"/>
        <w:bottom w:val="none" w:sz="0" w:space="0" w:color="auto"/>
        <w:right w:val="none" w:sz="0" w:space="0" w:color="auto"/>
      </w:divBdr>
    </w:div>
    <w:div w:id="1006175913">
      <w:bodyDiv w:val="1"/>
      <w:marLeft w:val="0"/>
      <w:marRight w:val="0"/>
      <w:marTop w:val="0"/>
      <w:marBottom w:val="0"/>
      <w:divBdr>
        <w:top w:val="none" w:sz="0" w:space="0" w:color="auto"/>
        <w:left w:val="none" w:sz="0" w:space="0" w:color="auto"/>
        <w:bottom w:val="none" w:sz="0" w:space="0" w:color="auto"/>
        <w:right w:val="none" w:sz="0" w:space="0" w:color="auto"/>
      </w:divBdr>
    </w:div>
    <w:div w:id="1031034713">
      <w:bodyDiv w:val="1"/>
      <w:marLeft w:val="0"/>
      <w:marRight w:val="0"/>
      <w:marTop w:val="0"/>
      <w:marBottom w:val="0"/>
      <w:divBdr>
        <w:top w:val="none" w:sz="0" w:space="0" w:color="auto"/>
        <w:left w:val="none" w:sz="0" w:space="0" w:color="auto"/>
        <w:bottom w:val="none" w:sz="0" w:space="0" w:color="auto"/>
        <w:right w:val="none" w:sz="0" w:space="0" w:color="auto"/>
      </w:divBdr>
    </w:div>
    <w:div w:id="1138688589">
      <w:bodyDiv w:val="1"/>
      <w:marLeft w:val="0"/>
      <w:marRight w:val="0"/>
      <w:marTop w:val="0"/>
      <w:marBottom w:val="0"/>
      <w:divBdr>
        <w:top w:val="none" w:sz="0" w:space="0" w:color="auto"/>
        <w:left w:val="none" w:sz="0" w:space="0" w:color="auto"/>
        <w:bottom w:val="none" w:sz="0" w:space="0" w:color="auto"/>
        <w:right w:val="none" w:sz="0" w:space="0" w:color="auto"/>
      </w:divBdr>
    </w:div>
    <w:div w:id="1197890407">
      <w:bodyDiv w:val="1"/>
      <w:marLeft w:val="0"/>
      <w:marRight w:val="0"/>
      <w:marTop w:val="0"/>
      <w:marBottom w:val="0"/>
      <w:divBdr>
        <w:top w:val="none" w:sz="0" w:space="0" w:color="auto"/>
        <w:left w:val="none" w:sz="0" w:space="0" w:color="auto"/>
        <w:bottom w:val="none" w:sz="0" w:space="0" w:color="auto"/>
        <w:right w:val="none" w:sz="0" w:space="0" w:color="auto"/>
      </w:divBdr>
    </w:div>
    <w:div w:id="1201437813">
      <w:bodyDiv w:val="1"/>
      <w:marLeft w:val="0"/>
      <w:marRight w:val="0"/>
      <w:marTop w:val="0"/>
      <w:marBottom w:val="0"/>
      <w:divBdr>
        <w:top w:val="none" w:sz="0" w:space="0" w:color="auto"/>
        <w:left w:val="none" w:sz="0" w:space="0" w:color="auto"/>
        <w:bottom w:val="none" w:sz="0" w:space="0" w:color="auto"/>
        <w:right w:val="none" w:sz="0" w:space="0" w:color="auto"/>
      </w:divBdr>
      <w:divsChild>
        <w:div w:id="529685162">
          <w:marLeft w:val="0"/>
          <w:marRight w:val="0"/>
          <w:marTop w:val="0"/>
          <w:marBottom w:val="0"/>
          <w:divBdr>
            <w:top w:val="none" w:sz="0" w:space="0" w:color="auto"/>
            <w:left w:val="none" w:sz="0" w:space="0" w:color="auto"/>
            <w:bottom w:val="none" w:sz="0" w:space="0" w:color="auto"/>
            <w:right w:val="none" w:sz="0" w:space="0" w:color="auto"/>
          </w:divBdr>
          <w:divsChild>
            <w:div w:id="698165074">
              <w:marLeft w:val="0"/>
              <w:marRight w:val="0"/>
              <w:marTop w:val="0"/>
              <w:marBottom w:val="0"/>
              <w:divBdr>
                <w:top w:val="none" w:sz="0" w:space="0" w:color="auto"/>
                <w:left w:val="none" w:sz="0" w:space="0" w:color="auto"/>
                <w:bottom w:val="none" w:sz="0" w:space="0" w:color="auto"/>
                <w:right w:val="none" w:sz="0" w:space="0" w:color="auto"/>
              </w:divBdr>
            </w:div>
            <w:div w:id="1985430707">
              <w:marLeft w:val="0"/>
              <w:marRight w:val="0"/>
              <w:marTop w:val="0"/>
              <w:marBottom w:val="0"/>
              <w:divBdr>
                <w:top w:val="none" w:sz="0" w:space="0" w:color="auto"/>
                <w:left w:val="none" w:sz="0" w:space="0" w:color="auto"/>
                <w:bottom w:val="none" w:sz="0" w:space="0" w:color="auto"/>
                <w:right w:val="none" w:sz="0" w:space="0" w:color="auto"/>
              </w:divBdr>
            </w:div>
            <w:div w:id="532426354">
              <w:marLeft w:val="0"/>
              <w:marRight w:val="0"/>
              <w:marTop w:val="0"/>
              <w:marBottom w:val="0"/>
              <w:divBdr>
                <w:top w:val="none" w:sz="0" w:space="0" w:color="auto"/>
                <w:left w:val="none" w:sz="0" w:space="0" w:color="auto"/>
                <w:bottom w:val="none" w:sz="0" w:space="0" w:color="auto"/>
                <w:right w:val="none" w:sz="0" w:space="0" w:color="auto"/>
              </w:divBdr>
            </w:div>
            <w:div w:id="177432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3807">
      <w:bodyDiv w:val="1"/>
      <w:marLeft w:val="0"/>
      <w:marRight w:val="0"/>
      <w:marTop w:val="0"/>
      <w:marBottom w:val="0"/>
      <w:divBdr>
        <w:top w:val="none" w:sz="0" w:space="0" w:color="auto"/>
        <w:left w:val="none" w:sz="0" w:space="0" w:color="auto"/>
        <w:bottom w:val="none" w:sz="0" w:space="0" w:color="auto"/>
        <w:right w:val="none" w:sz="0" w:space="0" w:color="auto"/>
      </w:divBdr>
    </w:div>
    <w:div w:id="1614314924">
      <w:bodyDiv w:val="1"/>
      <w:marLeft w:val="0"/>
      <w:marRight w:val="0"/>
      <w:marTop w:val="0"/>
      <w:marBottom w:val="0"/>
      <w:divBdr>
        <w:top w:val="none" w:sz="0" w:space="0" w:color="auto"/>
        <w:left w:val="none" w:sz="0" w:space="0" w:color="auto"/>
        <w:bottom w:val="none" w:sz="0" w:space="0" w:color="auto"/>
        <w:right w:val="none" w:sz="0" w:space="0" w:color="auto"/>
      </w:divBdr>
    </w:div>
    <w:div w:id="1651791689">
      <w:bodyDiv w:val="1"/>
      <w:marLeft w:val="0"/>
      <w:marRight w:val="0"/>
      <w:marTop w:val="0"/>
      <w:marBottom w:val="0"/>
      <w:divBdr>
        <w:top w:val="none" w:sz="0" w:space="0" w:color="auto"/>
        <w:left w:val="none" w:sz="0" w:space="0" w:color="auto"/>
        <w:bottom w:val="none" w:sz="0" w:space="0" w:color="auto"/>
        <w:right w:val="none" w:sz="0" w:space="0" w:color="auto"/>
      </w:divBdr>
    </w:div>
    <w:div w:id="1658411219">
      <w:bodyDiv w:val="1"/>
      <w:marLeft w:val="0"/>
      <w:marRight w:val="0"/>
      <w:marTop w:val="0"/>
      <w:marBottom w:val="0"/>
      <w:divBdr>
        <w:top w:val="none" w:sz="0" w:space="0" w:color="auto"/>
        <w:left w:val="none" w:sz="0" w:space="0" w:color="auto"/>
        <w:bottom w:val="none" w:sz="0" w:space="0" w:color="auto"/>
        <w:right w:val="none" w:sz="0" w:space="0" w:color="auto"/>
      </w:divBdr>
      <w:divsChild>
        <w:div w:id="2030914025">
          <w:marLeft w:val="0"/>
          <w:marRight w:val="0"/>
          <w:marTop w:val="0"/>
          <w:marBottom w:val="0"/>
          <w:divBdr>
            <w:top w:val="none" w:sz="0" w:space="0" w:color="auto"/>
            <w:left w:val="none" w:sz="0" w:space="0" w:color="auto"/>
            <w:bottom w:val="none" w:sz="0" w:space="0" w:color="auto"/>
            <w:right w:val="none" w:sz="0" w:space="0" w:color="auto"/>
          </w:divBdr>
          <w:divsChild>
            <w:div w:id="1312099856">
              <w:marLeft w:val="0"/>
              <w:marRight w:val="0"/>
              <w:marTop w:val="0"/>
              <w:marBottom w:val="0"/>
              <w:divBdr>
                <w:top w:val="none" w:sz="0" w:space="0" w:color="auto"/>
                <w:left w:val="none" w:sz="0" w:space="0" w:color="auto"/>
                <w:bottom w:val="none" w:sz="0" w:space="0" w:color="auto"/>
                <w:right w:val="none" w:sz="0" w:space="0" w:color="auto"/>
              </w:divBdr>
              <w:divsChild>
                <w:div w:id="285163076">
                  <w:marLeft w:val="0"/>
                  <w:marRight w:val="0"/>
                  <w:marTop w:val="0"/>
                  <w:marBottom w:val="0"/>
                  <w:divBdr>
                    <w:top w:val="none" w:sz="0" w:space="0" w:color="auto"/>
                    <w:left w:val="none" w:sz="0" w:space="0" w:color="auto"/>
                    <w:bottom w:val="none" w:sz="0" w:space="0" w:color="auto"/>
                    <w:right w:val="none" w:sz="0" w:space="0" w:color="auto"/>
                  </w:divBdr>
                  <w:divsChild>
                    <w:div w:id="1008216833">
                      <w:marLeft w:val="0"/>
                      <w:marRight w:val="0"/>
                      <w:marTop w:val="0"/>
                      <w:marBottom w:val="0"/>
                      <w:divBdr>
                        <w:top w:val="none" w:sz="0" w:space="0" w:color="auto"/>
                        <w:left w:val="none" w:sz="0" w:space="0" w:color="auto"/>
                        <w:bottom w:val="none" w:sz="0" w:space="0" w:color="auto"/>
                        <w:right w:val="none" w:sz="0" w:space="0" w:color="auto"/>
                      </w:divBdr>
                    </w:div>
                    <w:div w:id="18145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762604">
          <w:marLeft w:val="0"/>
          <w:marRight w:val="0"/>
          <w:marTop w:val="0"/>
          <w:marBottom w:val="0"/>
          <w:divBdr>
            <w:top w:val="none" w:sz="0" w:space="0" w:color="auto"/>
            <w:left w:val="none" w:sz="0" w:space="0" w:color="auto"/>
            <w:bottom w:val="none" w:sz="0" w:space="0" w:color="auto"/>
            <w:right w:val="none" w:sz="0" w:space="0" w:color="auto"/>
          </w:divBdr>
          <w:divsChild>
            <w:div w:id="884098261">
              <w:marLeft w:val="0"/>
              <w:marRight w:val="0"/>
              <w:marTop w:val="0"/>
              <w:marBottom w:val="0"/>
              <w:divBdr>
                <w:top w:val="none" w:sz="0" w:space="0" w:color="auto"/>
                <w:left w:val="none" w:sz="0" w:space="0" w:color="auto"/>
                <w:bottom w:val="none" w:sz="0" w:space="0" w:color="auto"/>
                <w:right w:val="none" w:sz="0" w:space="0" w:color="auto"/>
              </w:divBdr>
              <w:divsChild>
                <w:div w:id="1926299659">
                  <w:marLeft w:val="0"/>
                  <w:marRight w:val="0"/>
                  <w:marTop w:val="0"/>
                  <w:marBottom w:val="0"/>
                  <w:divBdr>
                    <w:top w:val="none" w:sz="0" w:space="0" w:color="auto"/>
                    <w:left w:val="none" w:sz="0" w:space="0" w:color="auto"/>
                    <w:bottom w:val="none" w:sz="0" w:space="0" w:color="auto"/>
                    <w:right w:val="none" w:sz="0" w:space="0" w:color="auto"/>
                  </w:divBdr>
                  <w:divsChild>
                    <w:div w:id="1535534373">
                      <w:marLeft w:val="0"/>
                      <w:marRight w:val="0"/>
                      <w:marTop w:val="0"/>
                      <w:marBottom w:val="0"/>
                      <w:divBdr>
                        <w:top w:val="none" w:sz="0" w:space="0" w:color="auto"/>
                        <w:left w:val="none" w:sz="0" w:space="0" w:color="auto"/>
                        <w:bottom w:val="none" w:sz="0" w:space="0" w:color="auto"/>
                        <w:right w:val="none" w:sz="0" w:space="0" w:color="auto"/>
                      </w:divBdr>
                      <w:divsChild>
                        <w:div w:id="1641423279">
                          <w:marLeft w:val="0"/>
                          <w:marRight w:val="0"/>
                          <w:marTop w:val="0"/>
                          <w:marBottom w:val="0"/>
                          <w:divBdr>
                            <w:top w:val="none" w:sz="0" w:space="0" w:color="auto"/>
                            <w:left w:val="none" w:sz="0" w:space="0" w:color="auto"/>
                            <w:bottom w:val="none" w:sz="0" w:space="0" w:color="auto"/>
                            <w:right w:val="none" w:sz="0" w:space="0" w:color="auto"/>
                          </w:divBdr>
                          <w:divsChild>
                            <w:div w:id="432282588">
                              <w:marLeft w:val="0"/>
                              <w:marRight w:val="0"/>
                              <w:marTop w:val="0"/>
                              <w:marBottom w:val="0"/>
                              <w:divBdr>
                                <w:top w:val="none" w:sz="0" w:space="0" w:color="auto"/>
                                <w:left w:val="none" w:sz="0" w:space="0" w:color="auto"/>
                                <w:bottom w:val="none" w:sz="0" w:space="0" w:color="auto"/>
                                <w:right w:val="none" w:sz="0" w:space="0" w:color="auto"/>
                              </w:divBdr>
                              <w:divsChild>
                                <w:div w:id="353578141">
                                  <w:marLeft w:val="0"/>
                                  <w:marRight w:val="0"/>
                                  <w:marTop w:val="0"/>
                                  <w:marBottom w:val="0"/>
                                  <w:divBdr>
                                    <w:top w:val="none" w:sz="0" w:space="0" w:color="auto"/>
                                    <w:left w:val="none" w:sz="0" w:space="0" w:color="auto"/>
                                    <w:bottom w:val="none" w:sz="0" w:space="0" w:color="auto"/>
                                    <w:right w:val="none" w:sz="0" w:space="0" w:color="auto"/>
                                  </w:divBdr>
                                  <w:divsChild>
                                    <w:div w:id="514735389">
                                      <w:marLeft w:val="0"/>
                                      <w:marRight w:val="0"/>
                                      <w:marTop w:val="0"/>
                                      <w:marBottom w:val="0"/>
                                      <w:divBdr>
                                        <w:top w:val="none" w:sz="0" w:space="0" w:color="auto"/>
                                        <w:left w:val="none" w:sz="0" w:space="0" w:color="auto"/>
                                        <w:bottom w:val="none" w:sz="0" w:space="0" w:color="auto"/>
                                        <w:right w:val="none" w:sz="0" w:space="0" w:color="auto"/>
                                      </w:divBdr>
                                      <w:divsChild>
                                        <w:div w:id="39415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996811">
          <w:marLeft w:val="0"/>
          <w:marRight w:val="0"/>
          <w:marTop w:val="0"/>
          <w:marBottom w:val="0"/>
          <w:divBdr>
            <w:top w:val="none" w:sz="0" w:space="0" w:color="auto"/>
            <w:left w:val="none" w:sz="0" w:space="0" w:color="auto"/>
            <w:bottom w:val="none" w:sz="0" w:space="0" w:color="auto"/>
            <w:right w:val="none" w:sz="0" w:space="0" w:color="auto"/>
          </w:divBdr>
          <w:divsChild>
            <w:div w:id="2018187517">
              <w:marLeft w:val="0"/>
              <w:marRight w:val="0"/>
              <w:marTop w:val="0"/>
              <w:marBottom w:val="0"/>
              <w:divBdr>
                <w:top w:val="none" w:sz="0" w:space="0" w:color="auto"/>
                <w:left w:val="none" w:sz="0" w:space="0" w:color="auto"/>
                <w:bottom w:val="none" w:sz="0" w:space="0" w:color="auto"/>
                <w:right w:val="none" w:sz="0" w:space="0" w:color="auto"/>
              </w:divBdr>
              <w:divsChild>
                <w:div w:id="1413550682">
                  <w:marLeft w:val="0"/>
                  <w:marRight w:val="0"/>
                  <w:marTop w:val="0"/>
                  <w:marBottom w:val="0"/>
                  <w:divBdr>
                    <w:top w:val="none" w:sz="0" w:space="0" w:color="auto"/>
                    <w:left w:val="none" w:sz="0" w:space="0" w:color="auto"/>
                    <w:bottom w:val="none" w:sz="0" w:space="0" w:color="auto"/>
                    <w:right w:val="none" w:sz="0" w:space="0" w:color="auto"/>
                  </w:divBdr>
                  <w:divsChild>
                    <w:div w:id="1241519284">
                      <w:marLeft w:val="0"/>
                      <w:marRight w:val="0"/>
                      <w:marTop w:val="0"/>
                      <w:marBottom w:val="0"/>
                      <w:divBdr>
                        <w:top w:val="none" w:sz="0" w:space="0" w:color="auto"/>
                        <w:left w:val="none" w:sz="0" w:space="0" w:color="auto"/>
                        <w:bottom w:val="none" w:sz="0" w:space="0" w:color="auto"/>
                        <w:right w:val="none" w:sz="0" w:space="0" w:color="auto"/>
                      </w:divBdr>
                      <w:divsChild>
                        <w:div w:id="1244336238">
                          <w:marLeft w:val="0"/>
                          <w:marRight w:val="0"/>
                          <w:marTop w:val="0"/>
                          <w:marBottom w:val="0"/>
                          <w:divBdr>
                            <w:top w:val="none" w:sz="0" w:space="0" w:color="auto"/>
                            <w:left w:val="none" w:sz="0" w:space="0" w:color="auto"/>
                            <w:bottom w:val="none" w:sz="0" w:space="0" w:color="auto"/>
                            <w:right w:val="none" w:sz="0" w:space="0" w:color="auto"/>
                          </w:divBdr>
                          <w:divsChild>
                            <w:div w:id="970742515">
                              <w:marLeft w:val="0"/>
                              <w:marRight w:val="0"/>
                              <w:marTop w:val="0"/>
                              <w:marBottom w:val="0"/>
                              <w:divBdr>
                                <w:top w:val="none" w:sz="0" w:space="0" w:color="auto"/>
                                <w:left w:val="none" w:sz="0" w:space="0" w:color="auto"/>
                                <w:bottom w:val="none" w:sz="0" w:space="0" w:color="auto"/>
                                <w:right w:val="none" w:sz="0" w:space="0" w:color="auto"/>
                              </w:divBdr>
                              <w:divsChild>
                                <w:div w:id="125123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891077">
                  <w:marLeft w:val="0"/>
                  <w:marRight w:val="0"/>
                  <w:marTop w:val="0"/>
                  <w:marBottom w:val="0"/>
                  <w:divBdr>
                    <w:top w:val="none" w:sz="0" w:space="0" w:color="auto"/>
                    <w:left w:val="none" w:sz="0" w:space="0" w:color="auto"/>
                    <w:bottom w:val="none" w:sz="0" w:space="0" w:color="auto"/>
                    <w:right w:val="none" w:sz="0" w:space="0" w:color="auto"/>
                  </w:divBdr>
                  <w:divsChild>
                    <w:div w:id="1909420468">
                      <w:marLeft w:val="0"/>
                      <w:marRight w:val="0"/>
                      <w:marTop w:val="0"/>
                      <w:marBottom w:val="0"/>
                      <w:divBdr>
                        <w:top w:val="none" w:sz="0" w:space="0" w:color="auto"/>
                        <w:left w:val="none" w:sz="0" w:space="0" w:color="auto"/>
                        <w:bottom w:val="none" w:sz="0" w:space="0" w:color="auto"/>
                        <w:right w:val="none" w:sz="0" w:space="0" w:color="auto"/>
                      </w:divBdr>
                      <w:divsChild>
                        <w:div w:id="1522283039">
                          <w:marLeft w:val="0"/>
                          <w:marRight w:val="0"/>
                          <w:marTop w:val="0"/>
                          <w:marBottom w:val="0"/>
                          <w:divBdr>
                            <w:top w:val="none" w:sz="0" w:space="0" w:color="auto"/>
                            <w:left w:val="none" w:sz="0" w:space="0" w:color="auto"/>
                            <w:bottom w:val="none" w:sz="0" w:space="0" w:color="auto"/>
                            <w:right w:val="none" w:sz="0" w:space="0" w:color="auto"/>
                          </w:divBdr>
                          <w:divsChild>
                            <w:div w:id="1886865559">
                              <w:marLeft w:val="0"/>
                              <w:marRight w:val="0"/>
                              <w:marTop w:val="0"/>
                              <w:marBottom w:val="0"/>
                              <w:divBdr>
                                <w:top w:val="none" w:sz="0" w:space="0" w:color="auto"/>
                                <w:left w:val="none" w:sz="0" w:space="0" w:color="auto"/>
                                <w:bottom w:val="none" w:sz="0" w:space="0" w:color="auto"/>
                                <w:right w:val="none" w:sz="0" w:space="0" w:color="auto"/>
                              </w:divBdr>
                              <w:divsChild>
                                <w:div w:id="1352495238">
                                  <w:marLeft w:val="0"/>
                                  <w:marRight w:val="0"/>
                                  <w:marTop w:val="0"/>
                                  <w:marBottom w:val="0"/>
                                  <w:divBdr>
                                    <w:top w:val="none" w:sz="0" w:space="0" w:color="auto"/>
                                    <w:left w:val="none" w:sz="0" w:space="0" w:color="auto"/>
                                    <w:bottom w:val="none" w:sz="0" w:space="0" w:color="auto"/>
                                    <w:right w:val="none" w:sz="0" w:space="0" w:color="auto"/>
                                  </w:divBdr>
                                  <w:divsChild>
                                    <w:div w:id="18919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958671">
      <w:bodyDiv w:val="1"/>
      <w:marLeft w:val="0"/>
      <w:marRight w:val="0"/>
      <w:marTop w:val="0"/>
      <w:marBottom w:val="0"/>
      <w:divBdr>
        <w:top w:val="none" w:sz="0" w:space="0" w:color="auto"/>
        <w:left w:val="none" w:sz="0" w:space="0" w:color="auto"/>
        <w:bottom w:val="none" w:sz="0" w:space="0" w:color="auto"/>
        <w:right w:val="none" w:sz="0" w:space="0" w:color="auto"/>
      </w:divBdr>
    </w:div>
    <w:div w:id="1803109155">
      <w:bodyDiv w:val="1"/>
      <w:marLeft w:val="0"/>
      <w:marRight w:val="0"/>
      <w:marTop w:val="0"/>
      <w:marBottom w:val="0"/>
      <w:divBdr>
        <w:top w:val="none" w:sz="0" w:space="0" w:color="auto"/>
        <w:left w:val="none" w:sz="0" w:space="0" w:color="auto"/>
        <w:bottom w:val="none" w:sz="0" w:space="0" w:color="auto"/>
        <w:right w:val="none" w:sz="0" w:space="0" w:color="auto"/>
      </w:divBdr>
    </w:div>
    <w:div w:id="1815684279">
      <w:bodyDiv w:val="1"/>
      <w:marLeft w:val="0"/>
      <w:marRight w:val="0"/>
      <w:marTop w:val="0"/>
      <w:marBottom w:val="0"/>
      <w:divBdr>
        <w:top w:val="none" w:sz="0" w:space="0" w:color="auto"/>
        <w:left w:val="none" w:sz="0" w:space="0" w:color="auto"/>
        <w:bottom w:val="none" w:sz="0" w:space="0" w:color="auto"/>
        <w:right w:val="none" w:sz="0" w:space="0" w:color="auto"/>
      </w:divBdr>
    </w:div>
    <w:div w:id="1867907180">
      <w:bodyDiv w:val="1"/>
      <w:marLeft w:val="0"/>
      <w:marRight w:val="0"/>
      <w:marTop w:val="0"/>
      <w:marBottom w:val="0"/>
      <w:divBdr>
        <w:top w:val="none" w:sz="0" w:space="0" w:color="auto"/>
        <w:left w:val="none" w:sz="0" w:space="0" w:color="auto"/>
        <w:bottom w:val="none" w:sz="0" w:space="0" w:color="auto"/>
        <w:right w:val="none" w:sz="0" w:space="0" w:color="auto"/>
      </w:divBdr>
    </w:div>
    <w:div w:id="1879930264">
      <w:bodyDiv w:val="1"/>
      <w:marLeft w:val="0"/>
      <w:marRight w:val="0"/>
      <w:marTop w:val="0"/>
      <w:marBottom w:val="0"/>
      <w:divBdr>
        <w:top w:val="none" w:sz="0" w:space="0" w:color="auto"/>
        <w:left w:val="none" w:sz="0" w:space="0" w:color="auto"/>
        <w:bottom w:val="none" w:sz="0" w:space="0" w:color="auto"/>
        <w:right w:val="none" w:sz="0" w:space="0" w:color="auto"/>
      </w:divBdr>
    </w:div>
    <w:div w:id="2008050128">
      <w:bodyDiv w:val="1"/>
      <w:marLeft w:val="0"/>
      <w:marRight w:val="0"/>
      <w:marTop w:val="0"/>
      <w:marBottom w:val="0"/>
      <w:divBdr>
        <w:top w:val="none" w:sz="0" w:space="0" w:color="auto"/>
        <w:left w:val="none" w:sz="0" w:space="0" w:color="auto"/>
        <w:bottom w:val="none" w:sz="0" w:space="0" w:color="auto"/>
        <w:right w:val="none" w:sz="0" w:space="0" w:color="auto"/>
      </w:divBdr>
      <w:divsChild>
        <w:div w:id="1268656322">
          <w:marLeft w:val="0"/>
          <w:marRight w:val="0"/>
          <w:marTop w:val="0"/>
          <w:marBottom w:val="0"/>
          <w:divBdr>
            <w:top w:val="none" w:sz="0" w:space="0" w:color="auto"/>
            <w:left w:val="none" w:sz="0" w:space="0" w:color="auto"/>
            <w:bottom w:val="none" w:sz="0" w:space="0" w:color="auto"/>
            <w:right w:val="none" w:sz="0" w:space="0" w:color="auto"/>
          </w:divBdr>
          <w:divsChild>
            <w:div w:id="1985045830">
              <w:marLeft w:val="0"/>
              <w:marRight w:val="0"/>
              <w:marTop w:val="0"/>
              <w:marBottom w:val="0"/>
              <w:divBdr>
                <w:top w:val="none" w:sz="0" w:space="0" w:color="auto"/>
                <w:left w:val="none" w:sz="0" w:space="0" w:color="auto"/>
                <w:bottom w:val="none" w:sz="0" w:space="0" w:color="auto"/>
                <w:right w:val="none" w:sz="0" w:space="0" w:color="auto"/>
              </w:divBdr>
              <w:divsChild>
                <w:div w:id="830682269">
                  <w:marLeft w:val="0"/>
                  <w:marRight w:val="0"/>
                  <w:marTop w:val="0"/>
                  <w:marBottom w:val="0"/>
                  <w:divBdr>
                    <w:top w:val="none" w:sz="0" w:space="0" w:color="auto"/>
                    <w:left w:val="none" w:sz="0" w:space="0" w:color="auto"/>
                    <w:bottom w:val="none" w:sz="0" w:space="0" w:color="auto"/>
                    <w:right w:val="none" w:sz="0" w:space="0" w:color="auto"/>
                  </w:divBdr>
                  <w:divsChild>
                    <w:div w:id="873495242">
                      <w:marLeft w:val="0"/>
                      <w:marRight w:val="0"/>
                      <w:marTop w:val="0"/>
                      <w:marBottom w:val="0"/>
                      <w:divBdr>
                        <w:top w:val="none" w:sz="0" w:space="0" w:color="auto"/>
                        <w:left w:val="none" w:sz="0" w:space="0" w:color="auto"/>
                        <w:bottom w:val="none" w:sz="0" w:space="0" w:color="auto"/>
                        <w:right w:val="none" w:sz="0" w:space="0" w:color="auto"/>
                      </w:divBdr>
                    </w:div>
                    <w:div w:id="132416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967048">
          <w:marLeft w:val="0"/>
          <w:marRight w:val="0"/>
          <w:marTop w:val="0"/>
          <w:marBottom w:val="0"/>
          <w:divBdr>
            <w:top w:val="none" w:sz="0" w:space="0" w:color="auto"/>
            <w:left w:val="none" w:sz="0" w:space="0" w:color="auto"/>
            <w:bottom w:val="none" w:sz="0" w:space="0" w:color="auto"/>
            <w:right w:val="none" w:sz="0" w:space="0" w:color="auto"/>
          </w:divBdr>
          <w:divsChild>
            <w:div w:id="443352135">
              <w:marLeft w:val="0"/>
              <w:marRight w:val="0"/>
              <w:marTop w:val="0"/>
              <w:marBottom w:val="0"/>
              <w:divBdr>
                <w:top w:val="none" w:sz="0" w:space="0" w:color="auto"/>
                <w:left w:val="none" w:sz="0" w:space="0" w:color="auto"/>
                <w:bottom w:val="none" w:sz="0" w:space="0" w:color="auto"/>
                <w:right w:val="none" w:sz="0" w:space="0" w:color="auto"/>
              </w:divBdr>
              <w:divsChild>
                <w:div w:id="48725295">
                  <w:marLeft w:val="0"/>
                  <w:marRight w:val="0"/>
                  <w:marTop w:val="0"/>
                  <w:marBottom w:val="0"/>
                  <w:divBdr>
                    <w:top w:val="none" w:sz="0" w:space="0" w:color="auto"/>
                    <w:left w:val="none" w:sz="0" w:space="0" w:color="auto"/>
                    <w:bottom w:val="none" w:sz="0" w:space="0" w:color="auto"/>
                    <w:right w:val="none" w:sz="0" w:space="0" w:color="auto"/>
                  </w:divBdr>
                  <w:divsChild>
                    <w:div w:id="1476944546">
                      <w:marLeft w:val="0"/>
                      <w:marRight w:val="0"/>
                      <w:marTop w:val="0"/>
                      <w:marBottom w:val="0"/>
                      <w:divBdr>
                        <w:top w:val="none" w:sz="0" w:space="0" w:color="auto"/>
                        <w:left w:val="none" w:sz="0" w:space="0" w:color="auto"/>
                        <w:bottom w:val="none" w:sz="0" w:space="0" w:color="auto"/>
                        <w:right w:val="none" w:sz="0" w:space="0" w:color="auto"/>
                      </w:divBdr>
                      <w:divsChild>
                        <w:div w:id="1678921839">
                          <w:marLeft w:val="0"/>
                          <w:marRight w:val="0"/>
                          <w:marTop w:val="0"/>
                          <w:marBottom w:val="0"/>
                          <w:divBdr>
                            <w:top w:val="none" w:sz="0" w:space="0" w:color="auto"/>
                            <w:left w:val="none" w:sz="0" w:space="0" w:color="auto"/>
                            <w:bottom w:val="none" w:sz="0" w:space="0" w:color="auto"/>
                            <w:right w:val="none" w:sz="0" w:space="0" w:color="auto"/>
                          </w:divBdr>
                          <w:divsChild>
                            <w:div w:id="68769560">
                              <w:marLeft w:val="0"/>
                              <w:marRight w:val="0"/>
                              <w:marTop w:val="0"/>
                              <w:marBottom w:val="0"/>
                              <w:divBdr>
                                <w:top w:val="none" w:sz="0" w:space="0" w:color="auto"/>
                                <w:left w:val="none" w:sz="0" w:space="0" w:color="auto"/>
                                <w:bottom w:val="none" w:sz="0" w:space="0" w:color="auto"/>
                                <w:right w:val="none" w:sz="0" w:space="0" w:color="auto"/>
                              </w:divBdr>
                              <w:divsChild>
                                <w:div w:id="237521278">
                                  <w:marLeft w:val="0"/>
                                  <w:marRight w:val="0"/>
                                  <w:marTop w:val="0"/>
                                  <w:marBottom w:val="0"/>
                                  <w:divBdr>
                                    <w:top w:val="none" w:sz="0" w:space="0" w:color="auto"/>
                                    <w:left w:val="none" w:sz="0" w:space="0" w:color="auto"/>
                                    <w:bottom w:val="none" w:sz="0" w:space="0" w:color="auto"/>
                                    <w:right w:val="none" w:sz="0" w:space="0" w:color="auto"/>
                                  </w:divBdr>
                                  <w:divsChild>
                                    <w:div w:id="1765178253">
                                      <w:marLeft w:val="0"/>
                                      <w:marRight w:val="0"/>
                                      <w:marTop w:val="0"/>
                                      <w:marBottom w:val="0"/>
                                      <w:divBdr>
                                        <w:top w:val="none" w:sz="0" w:space="0" w:color="auto"/>
                                        <w:left w:val="none" w:sz="0" w:space="0" w:color="auto"/>
                                        <w:bottom w:val="none" w:sz="0" w:space="0" w:color="auto"/>
                                        <w:right w:val="none" w:sz="0" w:space="0" w:color="auto"/>
                                      </w:divBdr>
                                      <w:divsChild>
                                        <w:div w:id="5729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458960">
          <w:marLeft w:val="0"/>
          <w:marRight w:val="0"/>
          <w:marTop w:val="0"/>
          <w:marBottom w:val="0"/>
          <w:divBdr>
            <w:top w:val="none" w:sz="0" w:space="0" w:color="auto"/>
            <w:left w:val="none" w:sz="0" w:space="0" w:color="auto"/>
            <w:bottom w:val="none" w:sz="0" w:space="0" w:color="auto"/>
            <w:right w:val="none" w:sz="0" w:space="0" w:color="auto"/>
          </w:divBdr>
          <w:divsChild>
            <w:div w:id="88548600">
              <w:marLeft w:val="0"/>
              <w:marRight w:val="0"/>
              <w:marTop w:val="0"/>
              <w:marBottom w:val="0"/>
              <w:divBdr>
                <w:top w:val="none" w:sz="0" w:space="0" w:color="auto"/>
                <w:left w:val="none" w:sz="0" w:space="0" w:color="auto"/>
                <w:bottom w:val="none" w:sz="0" w:space="0" w:color="auto"/>
                <w:right w:val="none" w:sz="0" w:space="0" w:color="auto"/>
              </w:divBdr>
              <w:divsChild>
                <w:div w:id="1138451124">
                  <w:marLeft w:val="0"/>
                  <w:marRight w:val="0"/>
                  <w:marTop w:val="0"/>
                  <w:marBottom w:val="0"/>
                  <w:divBdr>
                    <w:top w:val="none" w:sz="0" w:space="0" w:color="auto"/>
                    <w:left w:val="none" w:sz="0" w:space="0" w:color="auto"/>
                    <w:bottom w:val="none" w:sz="0" w:space="0" w:color="auto"/>
                    <w:right w:val="none" w:sz="0" w:space="0" w:color="auto"/>
                  </w:divBdr>
                  <w:divsChild>
                    <w:div w:id="1113550250">
                      <w:marLeft w:val="0"/>
                      <w:marRight w:val="0"/>
                      <w:marTop w:val="0"/>
                      <w:marBottom w:val="0"/>
                      <w:divBdr>
                        <w:top w:val="none" w:sz="0" w:space="0" w:color="auto"/>
                        <w:left w:val="none" w:sz="0" w:space="0" w:color="auto"/>
                        <w:bottom w:val="none" w:sz="0" w:space="0" w:color="auto"/>
                        <w:right w:val="none" w:sz="0" w:space="0" w:color="auto"/>
                      </w:divBdr>
                      <w:divsChild>
                        <w:div w:id="1707634334">
                          <w:marLeft w:val="0"/>
                          <w:marRight w:val="0"/>
                          <w:marTop w:val="0"/>
                          <w:marBottom w:val="0"/>
                          <w:divBdr>
                            <w:top w:val="none" w:sz="0" w:space="0" w:color="auto"/>
                            <w:left w:val="none" w:sz="0" w:space="0" w:color="auto"/>
                            <w:bottom w:val="none" w:sz="0" w:space="0" w:color="auto"/>
                            <w:right w:val="none" w:sz="0" w:space="0" w:color="auto"/>
                          </w:divBdr>
                          <w:divsChild>
                            <w:div w:id="733970200">
                              <w:marLeft w:val="0"/>
                              <w:marRight w:val="0"/>
                              <w:marTop w:val="0"/>
                              <w:marBottom w:val="0"/>
                              <w:divBdr>
                                <w:top w:val="none" w:sz="0" w:space="0" w:color="auto"/>
                                <w:left w:val="none" w:sz="0" w:space="0" w:color="auto"/>
                                <w:bottom w:val="none" w:sz="0" w:space="0" w:color="auto"/>
                                <w:right w:val="none" w:sz="0" w:space="0" w:color="auto"/>
                              </w:divBdr>
                              <w:divsChild>
                                <w:div w:id="4452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668125">
                  <w:marLeft w:val="0"/>
                  <w:marRight w:val="0"/>
                  <w:marTop w:val="0"/>
                  <w:marBottom w:val="0"/>
                  <w:divBdr>
                    <w:top w:val="none" w:sz="0" w:space="0" w:color="auto"/>
                    <w:left w:val="none" w:sz="0" w:space="0" w:color="auto"/>
                    <w:bottom w:val="none" w:sz="0" w:space="0" w:color="auto"/>
                    <w:right w:val="none" w:sz="0" w:space="0" w:color="auto"/>
                  </w:divBdr>
                  <w:divsChild>
                    <w:div w:id="1470004725">
                      <w:marLeft w:val="0"/>
                      <w:marRight w:val="0"/>
                      <w:marTop w:val="0"/>
                      <w:marBottom w:val="0"/>
                      <w:divBdr>
                        <w:top w:val="none" w:sz="0" w:space="0" w:color="auto"/>
                        <w:left w:val="none" w:sz="0" w:space="0" w:color="auto"/>
                        <w:bottom w:val="none" w:sz="0" w:space="0" w:color="auto"/>
                        <w:right w:val="none" w:sz="0" w:space="0" w:color="auto"/>
                      </w:divBdr>
                      <w:divsChild>
                        <w:div w:id="1123229380">
                          <w:marLeft w:val="0"/>
                          <w:marRight w:val="0"/>
                          <w:marTop w:val="0"/>
                          <w:marBottom w:val="0"/>
                          <w:divBdr>
                            <w:top w:val="none" w:sz="0" w:space="0" w:color="auto"/>
                            <w:left w:val="none" w:sz="0" w:space="0" w:color="auto"/>
                            <w:bottom w:val="none" w:sz="0" w:space="0" w:color="auto"/>
                            <w:right w:val="none" w:sz="0" w:space="0" w:color="auto"/>
                          </w:divBdr>
                          <w:divsChild>
                            <w:div w:id="1189756374">
                              <w:marLeft w:val="0"/>
                              <w:marRight w:val="0"/>
                              <w:marTop w:val="0"/>
                              <w:marBottom w:val="0"/>
                              <w:divBdr>
                                <w:top w:val="none" w:sz="0" w:space="0" w:color="auto"/>
                                <w:left w:val="none" w:sz="0" w:space="0" w:color="auto"/>
                                <w:bottom w:val="none" w:sz="0" w:space="0" w:color="auto"/>
                                <w:right w:val="none" w:sz="0" w:space="0" w:color="auto"/>
                              </w:divBdr>
                              <w:divsChild>
                                <w:div w:id="508300324">
                                  <w:marLeft w:val="0"/>
                                  <w:marRight w:val="0"/>
                                  <w:marTop w:val="0"/>
                                  <w:marBottom w:val="0"/>
                                  <w:divBdr>
                                    <w:top w:val="none" w:sz="0" w:space="0" w:color="auto"/>
                                    <w:left w:val="none" w:sz="0" w:space="0" w:color="auto"/>
                                    <w:bottom w:val="none" w:sz="0" w:space="0" w:color="auto"/>
                                    <w:right w:val="none" w:sz="0" w:space="0" w:color="auto"/>
                                  </w:divBdr>
                                  <w:divsChild>
                                    <w:div w:id="51334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693376">
      <w:bodyDiv w:val="1"/>
      <w:marLeft w:val="0"/>
      <w:marRight w:val="0"/>
      <w:marTop w:val="0"/>
      <w:marBottom w:val="0"/>
      <w:divBdr>
        <w:top w:val="none" w:sz="0" w:space="0" w:color="auto"/>
        <w:left w:val="none" w:sz="0" w:space="0" w:color="auto"/>
        <w:bottom w:val="none" w:sz="0" w:space="0" w:color="auto"/>
        <w:right w:val="none" w:sz="0" w:space="0" w:color="auto"/>
      </w:divBdr>
      <w:divsChild>
        <w:div w:id="109517792">
          <w:marLeft w:val="0"/>
          <w:marRight w:val="0"/>
          <w:marTop w:val="0"/>
          <w:marBottom w:val="0"/>
          <w:divBdr>
            <w:top w:val="none" w:sz="0" w:space="0" w:color="auto"/>
            <w:left w:val="none" w:sz="0" w:space="0" w:color="auto"/>
            <w:bottom w:val="none" w:sz="0" w:space="0" w:color="auto"/>
            <w:right w:val="none" w:sz="0" w:space="0" w:color="auto"/>
          </w:divBdr>
          <w:divsChild>
            <w:div w:id="164058081">
              <w:marLeft w:val="0"/>
              <w:marRight w:val="0"/>
              <w:marTop w:val="0"/>
              <w:marBottom w:val="0"/>
              <w:divBdr>
                <w:top w:val="none" w:sz="0" w:space="0" w:color="auto"/>
                <w:left w:val="none" w:sz="0" w:space="0" w:color="auto"/>
                <w:bottom w:val="none" w:sz="0" w:space="0" w:color="auto"/>
                <w:right w:val="none" w:sz="0" w:space="0" w:color="auto"/>
              </w:divBdr>
              <w:divsChild>
                <w:div w:id="203754147">
                  <w:marLeft w:val="0"/>
                  <w:marRight w:val="0"/>
                  <w:marTop w:val="0"/>
                  <w:marBottom w:val="0"/>
                  <w:divBdr>
                    <w:top w:val="none" w:sz="0" w:space="0" w:color="auto"/>
                    <w:left w:val="none" w:sz="0" w:space="0" w:color="auto"/>
                    <w:bottom w:val="none" w:sz="0" w:space="0" w:color="auto"/>
                    <w:right w:val="none" w:sz="0" w:space="0" w:color="auto"/>
                  </w:divBdr>
                  <w:divsChild>
                    <w:div w:id="1038821446">
                      <w:marLeft w:val="0"/>
                      <w:marRight w:val="0"/>
                      <w:marTop w:val="0"/>
                      <w:marBottom w:val="0"/>
                      <w:divBdr>
                        <w:top w:val="none" w:sz="0" w:space="0" w:color="auto"/>
                        <w:left w:val="none" w:sz="0" w:space="0" w:color="auto"/>
                        <w:bottom w:val="none" w:sz="0" w:space="0" w:color="auto"/>
                        <w:right w:val="none" w:sz="0" w:space="0" w:color="auto"/>
                      </w:divBdr>
                      <w:divsChild>
                        <w:div w:id="521212998">
                          <w:marLeft w:val="0"/>
                          <w:marRight w:val="0"/>
                          <w:marTop w:val="0"/>
                          <w:marBottom w:val="0"/>
                          <w:divBdr>
                            <w:top w:val="none" w:sz="0" w:space="0" w:color="auto"/>
                            <w:left w:val="none" w:sz="0" w:space="0" w:color="auto"/>
                            <w:bottom w:val="none" w:sz="0" w:space="0" w:color="auto"/>
                            <w:right w:val="none" w:sz="0" w:space="0" w:color="auto"/>
                          </w:divBdr>
                          <w:divsChild>
                            <w:div w:id="1465385241">
                              <w:marLeft w:val="0"/>
                              <w:marRight w:val="0"/>
                              <w:marTop w:val="0"/>
                              <w:marBottom w:val="0"/>
                              <w:divBdr>
                                <w:top w:val="none" w:sz="0" w:space="0" w:color="auto"/>
                                <w:left w:val="none" w:sz="0" w:space="0" w:color="auto"/>
                                <w:bottom w:val="none" w:sz="0" w:space="0" w:color="auto"/>
                                <w:right w:val="none" w:sz="0" w:space="0" w:color="auto"/>
                              </w:divBdr>
                              <w:divsChild>
                                <w:div w:id="1208227020">
                                  <w:marLeft w:val="0"/>
                                  <w:marRight w:val="0"/>
                                  <w:marTop w:val="0"/>
                                  <w:marBottom w:val="0"/>
                                  <w:divBdr>
                                    <w:top w:val="none" w:sz="0" w:space="0" w:color="auto"/>
                                    <w:left w:val="none" w:sz="0" w:space="0" w:color="auto"/>
                                    <w:bottom w:val="none" w:sz="0" w:space="0" w:color="auto"/>
                                    <w:right w:val="none" w:sz="0" w:space="0" w:color="auto"/>
                                  </w:divBdr>
                                  <w:divsChild>
                                    <w:div w:id="1239904486">
                                      <w:marLeft w:val="0"/>
                                      <w:marRight w:val="0"/>
                                      <w:marTop w:val="0"/>
                                      <w:marBottom w:val="0"/>
                                      <w:divBdr>
                                        <w:top w:val="none" w:sz="0" w:space="0" w:color="auto"/>
                                        <w:left w:val="none" w:sz="0" w:space="0" w:color="auto"/>
                                        <w:bottom w:val="none" w:sz="0" w:space="0" w:color="auto"/>
                                        <w:right w:val="none" w:sz="0" w:space="0" w:color="auto"/>
                                      </w:divBdr>
                                      <w:divsChild>
                                        <w:div w:id="533737087">
                                          <w:marLeft w:val="0"/>
                                          <w:marRight w:val="0"/>
                                          <w:marTop w:val="0"/>
                                          <w:marBottom w:val="0"/>
                                          <w:divBdr>
                                            <w:top w:val="none" w:sz="0" w:space="0" w:color="auto"/>
                                            <w:left w:val="none" w:sz="0" w:space="0" w:color="auto"/>
                                            <w:bottom w:val="none" w:sz="0" w:space="0" w:color="auto"/>
                                            <w:right w:val="none" w:sz="0" w:space="0" w:color="auto"/>
                                          </w:divBdr>
                                          <w:divsChild>
                                            <w:div w:id="1391728796">
                                              <w:marLeft w:val="0"/>
                                              <w:marRight w:val="0"/>
                                              <w:marTop w:val="0"/>
                                              <w:marBottom w:val="0"/>
                                              <w:divBdr>
                                                <w:top w:val="none" w:sz="0" w:space="0" w:color="auto"/>
                                                <w:left w:val="none" w:sz="0" w:space="0" w:color="auto"/>
                                                <w:bottom w:val="none" w:sz="0" w:space="0" w:color="auto"/>
                                                <w:right w:val="none" w:sz="0" w:space="0" w:color="auto"/>
                                              </w:divBdr>
                                              <w:divsChild>
                                                <w:div w:id="1303458314">
                                                  <w:marLeft w:val="0"/>
                                                  <w:marRight w:val="0"/>
                                                  <w:marTop w:val="0"/>
                                                  <w:marBottom w:val="0"/>
                                                  <w:divBdr>
                                                    <w:top w:val="none" w:sz="0" w:space="0" w:color="auto"/>
                                                    <w:left w:val="none" w:sz="0" w:space="0" w:color="auto"/>
                                                    <w:bottom w:val="none" w:sz="0" w:space="0" w:color="auto"/>
                                                    <w:right w:val="none" w:sz="0" w:space="0" w:color="auto"/>
                                                  </w:divBdr>
                                                  <w:divsChild>
                                                    <w:div w:id="39399566">
                                                      <w:marLeft w:val="0"/>
                                                      <w:marRight w:val="0"/>
                                                      <w:marTop w:val="0"/>
                                                      <w:marBottom w:val="0"/>
                                                      <w:divBdr>
                                                        <w:top w:val="none" w:sz="0" w:space="0" w:color="auto"/>
                                                        <w:left w:val="none" w:sz="0" w:space="0" w:color="auto"/>
                                                        <w:bottom w:val="none" w:sz="0" w:space="0" w:color="auto"/>
                                                        <w:right w:val="none" w:sz="0" w:space="0" w:color="auto"/>
                                                      </w:divBdr>
                                                      <w:divsChild>
                                                        <w:div w:id="5741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81409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18</Pages>
  <Words>1671</Words>
  <Characters>9526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11175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lenovo</cp:lastModifiedBy>
  <cp:revision>8</cp:revision>
  <dcterms:created xsi:type="dcterms:W3CDTF">2013-12-23T23:15:00Z</dcterms:created>
  <dcterms:modified xsi:type="dcterms:W3CDTF">2024-12-31T05:35:00Z</dcterms:modified>
  <cp:category/>
</cp:coreProperties>
</file>